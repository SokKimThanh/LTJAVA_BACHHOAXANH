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0B" w:rsidRPr="00BD75BC" w:rsidRDefault="00236462" w:rsidP="00BD75BC">
      <w:pPr>
        <w:pStyle w:val="Heading1"/>
        <w:jc w:val="center"/>
        <w:rPr>
          <w:b/>
          <w:i/>
          <w:color w:val="FF0000"/>
          <w:sz w:val="56"/>
          <w:szCs w:val="56"/>
        </w:rPr>
      </w:pPr>
      <w:r>
        <w:rPr>
          <w:b/>
          <w:i/>
          <w:color w:val="FF0000"/>
          <w:sz w:val="56"/>
          <w:szCs w:val="56"/>
        </w:rPr>
        <w:t>Mockup mô tả</w:t>
      </w:r>
      <w:bookmarkStart w:id="0" w:name="_heading=h.tqhd4bovdr1a" w:colFirst="0" w:colLast="0"/>
      <w:bookmarkStart w:id="1" w:name="_heading=h.i1atjbfpsb" w:colFirst="0" w:colLast="0"/>
      <w:bookmarkStart w:id="2" w:name="_heading=h.ndkxlfzbd3y2" w:colFirst="0" w:colLast="0"/>
      <w:bookmarkEnd w:id="2"/>
    </w:p>
    <w:p w:rsidR="0025000B" w:rsidRDefault="00BD75BC" w:rsidP="00BD75BC">
      <w:pPr>
        <w:rPr>
          <w:sz w:val="24"/>
          <w:szCs w:val="24"/>
        </w:rPr>
      </w:pPr>
      <w:r w:rsidRPr="00BD75BC">
        <w:rPr>
          <w:noProof/>
          <w:color w:val="0000FF"/>
          <w:sz w:val="30"/>
          <w:szCs w:val="30"/>
        </w:rPr>
        <mc:AlternateContent>
          <mc:Choice Requires="wps">
            <w:drawing>
              <wp:anchor distT="45720" distB="45720" distL="114300" distR="114300" simplePos="0" relativeHeight="251679744" behindDoc="0" locked="0" layoutInCell="1" allowOverlap="1" wp14:anchorId="0AB81A13" wp14:editId="53CD063F">
                <wp:simplePos x="0" y="0"/>
                <wp:positionH relativeFrom="column">
                  <wp:posOffset>-28575</wp:posOffset>
                </wp:positionH>
                <wp:positionV relativeFrom="paragraph">
                  <wp:posOffset>1036320</wp:posOffset>
                </wp:positionV>
                <wp:extent cx="1047750" cy="31432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14325"/>
                        </a:xfrm>
                        <a:prstGeom prst="rect">
                          <a:avLst/>
                        </a:prstGeom>
                        <a:noFill/>
                        <a:ln w="9525">
                          <a:noFill/>
                          <a:miter lim="800000"/>
                          <a:headEnd/>
                          <a:tailEnd/>
                        </a:ln>
                      </wps:spPr>
                      <wps:txbx>
                        <w:txbxContent>
                          <w:p w:rsidR="00BD75BC" w:rsidRDefault="00BD75BC">
                            <w:r>
                              <w:rPr>
                                <w:sz w:val="28"/>
                              </w:rPr>
                              <w:t>cbbMenu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B81A13" id="_x0000_t202" coordsize="21600,21600" o:spt="202" path="m,l,21600r21600,l21600,xe">
                <v:stroke joinstyle="miter"/>
                <v:path gradientshapeok="t" o:connecttype="rect"/>
              </v:shapetype>
              <v:shape id="Text Box 2" o:spid="_x0000_s1026" type="#_x0000_t202" style="position:absolute;margin-left:-2.25pt;margin-top:81.6pt;width:82.5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" filled="f" stroked="f">
                <v:textbox>
                  <w:txbxContent>
                    <w:p w:rsidR="00BD75BC" w:rsidRDefault="00BD75BC">
                      <w:r>
                        <w:rPr>
                          <w:sz w:val="28"/>
                        </w:rPr>
                        <w:t>cbbMenu</w:t>
                      </w:r>
                    </w:p>
                  </w:txbxContent>
                </v:textbox>
                <w10:wrap type="square"/>
              </v:shape>
            </w:pict>
          </mc:Fallback>
        </mc:AlternateContent>
      </w:r>
      <w:r>
        <w:rPr>
          <w:noProof/>
          <w:color w:val="0000FF"/>
          <w:sz w:val="30"/>
          <w:szCs w:val="30"/>
        </w:rPr>
        <mc:AlternateContent>
          <mc:Choice Requires="wps">
            <w:drawing>
              <wp:anchor distT="0" distB="0" distL="114300" distR="114300" simplePos="0" relativeHeight="251677696" behindDoc="0" locked="0" layoutInCell="1" allowOverlap="1">
                <wp:simplePos x="0" y="0"/>
                <wp:positionH relativeFrom="column">
                  <wp:posOffset>838200</wp:posOffset>
                </wp:positionH>
                <wp:positionV relativeFrom="paragraph">
                  <wp:posOffset>1198245</wp:posOffset>
                </wp:positionV>
                <wp:extent cx="571500" cy="0"/>
                <wp:effectExtent l="19050" t="19050" r="0" b="19050"/>
                <wp:wrapNone/>
                <wp:docPr id="18" name="Straight Connector 18"/>
                <wp:cNvGraphicFramePr/>
                <a:graphic xmlns:a="http://schemas.openxmlformats.org/drawingml/2006/main">
                  <a:graphicData uri="http://schemas.microsoft.com/office/word/2010/wordprocessingShape">
                    <wps:wsp>
                      <wps:cNvCnPr/>
                      <wps:spPr>
                        <a:xfrm flipH="1">
                          <a:off x="0" y="0"/>
                          <a:ext cx="5715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73083"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6pt,94.35pt" to="111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" strokecolor="red" strokeweight="2.25pt">
                <v:stroke joinstyle="miter"/>
              </v:line>
            </w:pict>
          </mc:Fallback>
        </mc:AlternateContent>
      </w:r>
      <w:r>
        <w:rPr>
          <w:noProof/>
          <w:color w:val="0000FF"/>
          <w:sz w:val="30"/>
          <w:szCs w:val="30"/>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1045845</wp:posOffset>
                </wp:positionV>
                <wp:extent cx="1619250" cy="13144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619250" cy="13144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DDF6C" id="Rectangle 17" o:spid="_x0000_s1026" style="position:absolute;margin-left:110.25pt;margin-top:82.35pt;width:127.5pt;height:10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" filled="f" strokecolor="red" strokeweight="1pt">
                <v:stroke dashstyle="dash"/>
              </v:rect>
            </w:pict>
          </mc:Fallback>
        </mc:AlternateContent>
      </w:r>
      <w:r>
        <w:rPr>
          <w:noProof/>
          <w:color w:val="0000FF"/>
          <w:sz w:val="30"/>
          <w:szCs w:val="30"/>
        </w:rPr>
        <mc:AlternateContent>
          <mc:Choice Requires="wps">
            <w:drawing>
              <wp:anchor distT="0" distB="0" distL="114300" distR="114300" simplePos="0" relativeHeight="251675648" behindDoc="0" locked="0" layoutInCell="1" allowOverlap="1" wp14:anchorId="78F81E50" wp14:editId="61AFD16E">
                <wp:simplePos x="0" y="0"/>
                <wp:positionH relativeFrom="column">
                  <wp:posOffset>7658100</wp:posOffset>
                </wp:positionH>
                <wp:positionV relativeFrom="paragraph">
                  <wp:posOffset>2807335</wp:posOffset>
                </wp:positionV>
                <wp:extent cx="1657350" cy="2952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57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5BC" w:rsidRPr="00BD75BC" w:rsidRDefault="00BD75BC">
                            <w:pPr>
                              <w:rPr>
                                <w:sz w:val="24"/>
                              </w:rPr>
                            </w:pPr>
                            <w:r w:rsidRPr="00BD75BC">
                              <w:rPr>
                                <w:sz w:val="28"/>
                                <w:szCs w:val="26"/>
                              </w:rPr>
                              <w:t>lbl</w:t>
                            </w:r>
                            <w:r>
                              <w:rPr>
                                <w:sz w:val="28"/>
                                <w:szCs w:val="26"/>
                              </w:rPr>
                              <w:t>TopSeller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81E50" id="Text Box 16" o:spid="_x0000_s1027" type="#_x0000_t202" style="position:absolute;margin-left:603pt;margin-top:221.05pt;width:130.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" filled="f" stroked="f" strokeweight=".5pt">
                <v:textbox>
                  <w:txbxContent>
                    <w:p w:rsidR="00BD75BC" w:rsidRPr="00BD75BC" w:rsidRDefault="00BD75BC">
                      <w:pPr>
                        <w:rPr>
                          <w:sz w:val="24"/>
                        </w:rPr>
                      </w:pPr>
                      <w:r w:rsidRPr="00BD75BC">
                        <w:rPr>
                          <w:sz w:val="28"/>
                          <w:szCs w:val="26"/>
                        </w:rPr>
                        <w:t>lbl</w:t>
                      </w:r>
                      <w:r>
                        <w:rPr>
                          <w:sz w:val="28"/>
                          <w:szCs w:val="26"/>
                        </w:rPr>
                        <w:t>TopSeller</w:t>
                      </w:r>
                    </w:p>
                  </w:txbxContent>
                </v:textbox>
              </v:shape>
            </w:pict>
          </mc:Fallback>
        </mc:AlternateContent>
      </w:r>
      <w:r>
        <w:rPr>
          <w:noProof/>
          <w:color w:val="0000FF"/>
          <w:sz w:val="30"/>
          <w:szCs w:val="30"/>
        </w:rPr>
        <mc:AlternateContent>
          <mc:Choice Requires="wps">
            <w:drawing>
              <wp:anchor distT="0" distB="0" distL="114300" distR="114300" simplePos="0" relativeHeight="251666432" behindDoc="0" locked="0" layoutInCell="1" allowOverlap="1" wp14:anchorId="0E386F7B" wp14:editId="26198918">
                <wp:simplePos x="0" y="0"/>
                <wp:positionH relativeFrom="column">
                  <wp:posOffset>7696200</wp:posOffset>
                </wp:positionH>
                <wp:positionV relativeFrom="paragraph">
                  <wp:posOffset>1483995</wp:posOffset>
                </wp:positionV>
                <wp:extent cx="1114425" cy="3333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144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5BC" w:rsidRPr="00BD75BC" w:rsidRDefault="00BD75BC">
                            <w:pPr>
                              <w:rPr>
                                <w:sz w:val="28"/>
                              </w:rPr>
                            </w:pPr>
                            <w:r w:rsidRPr="00BD75BC">
                              <w:rPr>
                                <w:sz w:val="28"/>
                              </w:rPr>
                              <w:t>lblThongTin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86F7B" id="Text Box 8" o:spid="_x0000_s1028" type="#_x0000_t202" style="position:absolute;margin-left:606pt;margin-top:116.85pt;width:87.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" filled="f" stroked="f" strokeweight=".5pt">
                <v:textbox>
                  <w:txbxContent>
                    <w:p w:rsidR="00BD75BC" w:rsidRPr="00BD75BC" w:rsidRDefault="00BD75BC">
                      <w:pPr>
                        <w:rPr>
                          <w:sz w:val="28"/>
                        </w:rPr>
                      </w:pPr>
                      <w:r w:rsidRPr="00BD75BC">
                        <w:rPr>
                          <w:sz w:val="28"/>
                        </w:rPr>
                        <w:t>lblThongTin</w:t>
                      </w:r>
                    </w:p>
                  </w:txbxContent>
                </v:textbox>
              </v:shape>
            </w:pict>
          </mc:Fallback>
        </mc:AlternateContent>
      </w:r>
      <w:r>
        <w:rPr>
          <w:noProof/>
          <w:color w:val="0000FF"/>
          <w:sz w:val="30"/>
          <w:szCs w:val="30"/>
        </w:rPr>
        <mc:AlternateContent>
          <mc:Choice Requires="wps">
            <w:drawing>
              <wp:anchor distT="0" distB="0" distL="114300" distR="114300" simplePos="0" relativeHeight="251673600" behindDoc="0" locked="0" layoutInCell="1" allowOverlap="1" wp14:anchorId="5FE04825" wp14:editId="3A3C9141">
                <wp:simplePos x="0" y="0"/>
                <wp:positionH relativeFrom="column">
                  <wp:posOffset>6038850</wp:posOffset>
                </wp:positionH>
                <wp:positionV relativeFrom="paragraph">
                  <wp:posOffset>2969895</wp:posOffset>
                </wp:positionV>
                <wp:extent cx="1676400" cy="0"/>
                <wp:effectExtent l="0" t="9525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06416E" id="_x0000_t32" coordsize="21600,21600" o:spt="32" o:oned="t" path="m,l21600,21600e" filled="f">
                <v:path arrowok="t" fillok="f" o:connecttype="none"/>
                <o:lock v:ext="edit" shapetype="t"/>
              </v:shapetype>
              <v:shape id="Straight Arrow Connector 15" o:spid="_x0000_s1026" type="#_x0000_t32" style="position:absolute;margin-left:475.5pt;margin-top:233.85pt;width:132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" strokecolor="red" strokeweight="2.25pt">
                <v:stroke endarrow="block" joinstyle="miter"/>
              </v:shape>
            </w:pict>
          </mc:Fallback>
        </mc:AlternateContent>
      </w:r>
      <w:r w:rsidRPr="00BD75BC">
        <w:rPr>
          <w:noProof/>
          <w:color w:val="0000FF"/>
          <w:sz w:val="30"/>
          <w:szCs w:val="30"/>
        </w:rPr>
        <mc:AlternateContent>
          <mc:Choice Requires="wps">
            <w:drawing>
              <wp:anchor distT="45720" distB="45720" distL="114300" distR="114300" simplePos="0" relativeHeight="251664384" behindDoc="0" locked="0" layoutInCell="1" allowOverlap="1" wp14:anchorId="409D2DF9" wp14:editId="68F98E9C">
                <wp:simplePos x="0" y="0"/>
                <wp:positionH relativeFrom="column">
                  <wp:posOffset>7715250</wp:posOffset>
                </wp:positionH>
                <wp:positionV relativeFrom="paragraph">
                  <wp:posOffset>1141095</wp:posOffset>
                </wp:positionV>
                <wp:extent cx="99060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04800"/>
                        </a:xfrm>
                        <a:prstGeom prst="rect">
                          <a:avLst/>
                        </a:prstGeom>
                        <a:noFill/>
                        <a:ln w="9525">
                          <a:noFill/>
                          <a:miter lim="800000"/>
                          <a:headEnd/>
                          <a:tailEnd/>
                        </a:ln>
                      </wps:spPr>
                      <wps:txbx>
                        <w:txbxContent>
                          <w:p w:rsidR="00BD75BC" w:rsidRDefault="00BD75BC">
                            <w:r w:rsidRPr="00BD75BC">
                              <w:rPr>
                                <w:sz w:val="28"/>
                              </w:rPr>
                              <w:t>btnDangKy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D2DF9" id="_x0000_s1029" type="#_x0000_t202" style="position:absolute;margin-left:607.5pt;margin-top:89.85pt;width:78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" filled="f" stroked="f">
                <v:textbox>
                  <w:txbxContent>
                    <w:p w:rsidR="00BD75BC" w:rsidRDefault="00BD75BC">
                      <w:r w:rsidRPr="00BD75BC">
                        <w:rPr>
                          <w:sz w:val="28"/>
                        </w:rPr>
                        <w:t>btnDangKy</w:t>
                      </w:r>
                    </w:p>
                  </w:txbxContent>
                </v:textbox>
                <w10:wrap type="square"/>
              </v:shape>
            </w:pict>
          </mc:Fallback>
        </mc:AlternateContent>
      </w:r>
      <w:r w:rsidRPr="00BD75BC">
        <w:rPr>
          <w:noProof/>
          <w:color w:val="0000FF"/>
          <w:sz w:val="30"/>
          <w:szCs w:val="30"/>
        </w:rPr>
        <mc:AlternateContent>
          <mc:Choice Requires="wps">
            <w:drawing>
              <wp:anchor distT="45720" distB="45720" distL="114300" distR="114300" simplePos="0" relativeHeight="251661312" behindDoc="0" locked="0" layoutInCell="1" allowOverlap="1" wp14:anchorId="48E0D8C1" wp14:editId="74E83508">
                <wp:simplePos x="0" y="0"/>
                <wp:positionH relativeFrom="column">
                  <wp:posOffset>7686675</wp:posOffset>
                </wp:positionH>
                <wp:positionV relativeFrom="paragraph">
                  <wp:posOffset>874395</wp:posOffset>
                </wp:positionV>
                <wp:extent cx="1352550" cy="314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14325"/>
                        </a:xfrm>
                        <a:prstGeom prst="rect">
                          <a:avLst/>
                        </a:prstGeom>
                        <a:noFill/>
                        <a:ln w="9525">
                          <a:noFill/>
                          <a:miter lim="800000"/>
                          <a:headEnd/>
                          <a:tailEnd/>
                        </a:ln>
                      </wps:spPr>
                      <wps:txbx>
                        <w:txbxContent>
                          <w:p w:rsidR="00BD75BC" w:rsidRDefault="00BD75BC">
                            <w:r w:rsidRPr="00BD75BC">
                              <w:rPr>
                                <w:sz w:val="28"/>
                              </w:rPr>
                              <w:t>btnDangNhap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0D8C1" id="_x0000_s1030" type="#_x0000_t202" style="position:absolute;margin-left:605.25pt;margin-top:68.85pt;width:106.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" filled="f" stroked="f">
                <v:textbox>
                  <w:txbxContent>
                    <w:p w:rsidR="00BD75BC" w:rsidRDefault="00BD75BC">
                      <w:r w:rsidRPr="00BD75BC">
                        <w:rPr>
                          <w:sz w:val="28"/>
                        </w:rPr>
                        <w:t>btnDangNhap</w:t>
                      </w:r>
                    </w:p>
                  </w:txbxContent>
                </v:textbox>
                <w10:wrap type="square"/>
              </v:shape>
            </w:pict>
          </mc:Fallback>
        </mc:AlternateContent>
      </w:r>
      <w:r>
        <w:rPr>
          <w:noProof/>
          <w:color w:val="0000FF"/>
          <w:sz w:val="30"/>
          <w:szCs w:val="30"/>
        </w:rPr>
        <mc:AlternateContent>
          <mc:Choice Requires="wps">
            <w:drawing>
              <wp:anchor distT="0" distB="0" distL="114300" distR="114300" simplePos="0" relativeHeight="251669504" behindDoc="0" locked="0" layoutInCell="1" allowOverlap="1" wp14:anchorId="1910DB52" wp14:editId="36BAA13F">
                <wp:simplePos x="0" y="0"/>
                <wp:positionH relativeFrom="column">
                  <wp:posOffset>7677150</wp:posOffset>
                </wp:positionH>
                <wp:positionV relativeFrom="paragraph">
                  <wp:posOffset>2454910</wp:posOffset>
                </wp:positionV>
                <wp:extent cx="1095375"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95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5BC" w:rsidRDefault="00BD75BC">
                            <w:r w:rsidRPr="00BD75BC">
                              <w:rPr>
                                <w:sz w:val="28"/>
                              </w:rPr>
                              <w:t>txtTimKiem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0DB52" id="Text Box 11" o:spid="_x0000_s1031" type="#_x0000_t202" style="position:absolute;margin-left:604.5pt;margin-top:193.3pt;width:86.2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" filled="f" stroked="f" strokeweight=".5pt">
                <v:textbox>
                  <w:txbxContent>
                    <w:p w:rsidR="00BD75BC" w:rsidRDefault="00BD75BC">
                      <w:r w:rsidRPr="00BD75BC">
                        <w:rPr>
                          <w:sz w:val="28"/>
                        </w:rPr>
                        <w:t>txtTimKiem</w:t>
                      </w:r>
                    </w:p>
                  </w:txbxContent>
                </v:textbox>
              </v:shape>
            </w:pict>
          </mc:Fallback>
        </mc:AlternateContent>
      </w:r>
      <w:r>
        <w:rPr>
          <w:noProof/>
          <w:color w:val="0000FF"/>
          <w:sz w:val="30"/>
          <w:szCs w:val="30"/>
        </w:rPr>
        <mc:AlternateContent>
          <mc:Choice Requires="wps">
            <w:drawing>
              <wp:anchor distT="0" distB="0" distL="114300" distR="114300" simplePos="0" relativeHeight="251672576" behindDoc="0" locked="0" layoutInCell="1" allowOverlap="1" wp14:anchorId="30C8BA2A" wp14:editId="1F9AB3A7">
                <wp:simplePos x="0" y="0"/>
                <wp:positionH relativeFrom="column">
                  <wp:posOffset>7696200</wp:posOffset>
                </wp:positionH>
                <wp:positionV relativeFrom="paragraph">
                  <wp:posOffset>3217544</wp:posOffset>
                </wp:positionV>
                <wp:extent cx="1657350"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57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5BC" w:rsidRPr="00BD75BC" w:rsidRDefault="00BD75BC">
                            <w:pPr>
                              <w:rPr>
                                <w:sz w:val="24"/>
                              </w:rPr>
                            </w:pPr>
                            <w:r w:rsidRPr="00BD75BC">
                              <w:rPr>
                                <w:sz w:val="28"/>
                                <w:szCs w:val="26"/>
                              </w:rPr>
                              <w:t>lblHangKhuyenMai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8BA2A" id="Text Box 14" o:spid="_x0000_s1032" type="#_x0000_t202" style="position:absolute;margin-left:606pt;margin-top:253.35pt;width:130.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" filled="f" stroked="f" strokeweight=".5pt">
                <v:textbox>
                  <w:txbxContent>
                    <w:p w:rsidR="00BD75BC" w:rsidRPr="00BD75BC" w:rsidRDefault="00BD75BC">
                      <w:pPr>
                        <w:rPr>
                          <w:sz w:val="24"/>
                        </w:rPr>
                      </w:pPr>
                      <w:r w:rsidRPr="00BD75BC">
                        <w:rPr>
                          <w:sz w:val="28"/>
                          <w:szCs w:val="26"/>
                        </w:rPr>
                        <w:t>lblHangKhuyenMai</w:t>
                      </w:r>
                    </w:p>
                  </w:txbxContent>
                </v:textbox>
              </v:shape>
            </w:pict>
          </mc:Fallback>
        </mc:AlternateContent>
      </w:r>
      <w:r>
        <w:rPr>
          <w:noProof/>
          <w:color w:val="0000FF"/>
          <w:sz w:val="30"/>
          <w:szCs w:val="30"/>
        </w:rPr>
        <mc:AlternateContent>
          <mc:Choice Requires="wps">
            <w:drawing>
              <wp:anchor distT="0" distB="0" distL="114300" distR="114300" simplePos="0" relativeHeight="251670528" behindDoc="0" locked="0" layoutInCell="1" allowOverlap="1" wp14:anchorId="0CEAD1B5" wp14:editId="277BBD89">
                <wp:simplePos x="0" y="0"/>
                <wp:positionH relativeFrom="column">
                  <wp:posOffset>3295650</wp:posOffset>
                </wp:positionH>
                <wp:positionV relativeFrom="paragraph">
                  <wp:posOffset>3084195</wp:posOffset>
                </wp:positionV>
                <wp:extent cx="4438650" cy="285750"/>
                <wp:effectExtent l="95250" t="38100" r="0" b="19050"/>
                <wp:wrapNone/>
                <wp:docPr id="13" name="Elbow Connector 13"/>
                <wp:cNvGraphicFramePr/>
                <a:graphic xmlns:a="http://schemas.openxmlformats.org/drawingml/2006/main">
                  <a:graphicData uri="http://schemas.microsoft.com/office/word/2010/wordprocessingShape">
                    <wps:wsp>
                      <wps:cNvCnPr/>
                      <wps:spPr>
                        <a:xfrm flipH="1" flipV="1">
                          <a:off x="0" y="0"/>
                          <a:ext cx="4438650" cy="285750"/>
                        </a:xfrm>
                        <a:prstGeom prst="bentConnector3">
                          <a:avLst>
                            <a:gd name="adj1" fmla="val 100000"/>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5691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59.5pt;margin-top:242.85pt;width:349.5pt;height:2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" adj="21600" strokecolor="red" strokeweight="2.25pt">
                <v:stroke endarrow="block"/>
              </v:shape>
            </w:pict>
          </mc:Fallback>
        </mc:AlternateContent>
      </w:r>
      <w:r>
        <w:rPr>
          <w:noProof/>
          <w:color w:val="0000FF"/>
          <w:sz w:val="30"/>
          <w:szCs w:val="30"/>
        </w:rPr>
        <mc:AlternateContent>
          <mc:Choice Requires="wps">
            <w:drawing>
              <wp:anchor distT="0" distB="0" distL="114300" distR="114300" simplePos="0" relativeHeight="251667456" behindDoc="0" locked="0" layoutInCell="1" allowOverlap="1" wp14:anchorId="5122EDC3" wp14:editId="44082622">
                <wp:simplePos x="0" y="0"/>
                <wp:positionH relativeFrom="column">
                  <wp:posOffset>6448424</wp:posOffset>
                </wp:positionH>
                <wp:positionV relativeFrom="paragraph">
                  <wp:posOffset>2617470</wp:posOffset>
                </wp:positionV>
                <wp:extent cx="1266825" cy="0"/>
                <wp:effectExtent l="0" t="19050" r="28575" b="19050"/>
                <wp:wrapNone/>
                <wp:docPr id="10" name="Straight Connector 10"/>
                <wp:cNvGraphicFramePr/>
                <a:graphic xmlns:a="http://schemas.openxmlformats.org/drawingml/2006/main">
                  <a:graphicData uri="http://schemas.microsoft.com/office/word/2010/wordprocessingShape">
                    <wps:wsp>
                      <wps:cNvCnPr/>
                      <wps:spPr>
                        <a:xfrm>
                          <a:off x="0" y="0"/>
                          <a:ext cx="12668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6D061"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07.75pt,206.1pt" to="607.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" strokecolor="red" strokeweight="2.25pt">
                <v:stroke joinstyle="miter"/>
              </v:line>
            </w:pict>
          </mc:Fallback>
        </mc:AlternateContent>
      </w:r>
      <w:r>
        <w:rPr>
          <w:noProof/>
          <w:color w:val="0000FF"/>
          <w:sz w:val="30"/>
          <w:szCs w:val="30"/>
        </w:rPr>
        <mc:AlternateContent>
          <mc:Choice Requires="wps">
            <w:drawing>
              <wp:anchor distT="0" distB="0" distL="114300" distR="114300" simplePos="0" relativeHeight="251665408" behindDoc="0" locked="0" layoutInCell="1" allowOverlap="1" wp14:anchorId="07ABCD75" wp14:editId="64F5B294">
                <wp:simplePos x="0" y="0"/>
                <wp:positionH relativeFrom="column">
                  <wp:posOffset>7210425</wp:posOffset>
                </wp:positionH>
                <wp:positionV relativeFrom="paragraph">
                  <wp:posOffset>1626870</wp:posOffset>
                </wp:positionV>
                <wp:extent cx="523875"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0828B" id="Straight Arrow Connector 7" o:spid="_x0000_s1026" type="#_x0000_t32" style="position:absolute;margin-left:567.75pt;margin-top:128.1pt;width:41.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" strokecolor="red" strokeweight="2.25pt">
                <v:stroke endarrow="block" joinstyle="miter"/>
              </v:shape>
            </w:pict>
          </mc:Fallback>
        </mc:AlternateContent>
      </w:r>
      <w:r>
        <w:rPr>
          <w:noProof/>
          <w:color w:val="0000FF"/>
          <w:sz w:val="30"/>
          <w:szCs w:val="30"/>
        </w:rPr>
        <mc:AlternateContent>
          <mc:Choice Requires="wps">
            <w:drawing>
              <wp:anchor distT="0" distB="0" distL="114300" distR="114300" simplePos="0" relativeHeight="251662336" behindDoc="0" locked="0" layoutInCell="1" allowOverlap="1" wp14:anchorId="22164750" wp14:editId="4BBA7BC3">
                <wp:simplePos x="0" y="0"/>
                <wp:positionH relativeFrom="column">
                  <wp:posOffset>7219950</wp:posOffset>
                </wp:positionH>
                <wp:positionV relativeFrom="paragraph">
                  <wp:posOffset>1264920</wp:posOffset>
                </wp:positionV>
                <wp:extent cx="51435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04F2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68.5pt,99.6pt" to="609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" strokecolor="red"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AA6BE27" wp14:editId="09D9AAAC">
                <wp:simplePos x="0" y="0"/>
                <wp:positionH relativeFrom="column">
                  <wp:posOffset>6048374</wp:posOffset>
                </wp:positionH>
                <wp:positionV relativeFrom="paragraph">
                  <wp:posOffset>1055369</wp:posOffset>
                </wp:positionV>
                <wp:extent cx="1695450" cy="155575"/>
                <wp:effectExtent l="38100" t="19050" r="0" b="34925"/>
                <wp:wrapNone/>
                <wp:docPr id="1" name="Elbow Connector 1"/>
                <wp:cNvGraphicFramePr/>
                <a:graphic xmlns:a="http://schemas.openxmlformats.org/drawingml/2006/main">
                  <a:graphicData uri="http://schemas.microsoft.com/office/word/2010/wordprocessingShape">
                    <wps:wsp>
                      <wps:cNvCnPr/>
                      <wps:spPr>
                        <a:xfrm flipH="1">
                          <a:off x="0" y="0"/>
                          <a:ext cx="1695450" cy="155575"/>
                        </a:xfrm>
                        <a:prstGeom prst="bentConnector3">
                          <a:avLst>
                            <a:gd name="adj1" fmla="val 100991"/>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01735" id="Elbow Connector 1" o:spid="_x0000_s1026" type="#_x0000_t34" style="position:absolute;margin-left:476.25pt;margin-top:83.1pt;width:133.5pt;height:12.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" adj="21814" strokecolor="red" strokeweight="2.25pt"/>
            </w:pict>
          </mc:Fallback>
        </mc:AlternateContent>
      </w:r>
      <w:r>
        <w:rPr>
          <w:noProof/>
        </w:rPr>
        <w:drawing>
          <wp:anchor distT="114300" distB="114300" distL="114300" distR="114300" simplePos="0" relativeHeight="251658240" behindDoc="0" locked="0" layoutInCell="1" allowOverlap="1" wp14:anchorId="4252FD35" wp14:editId="04C8A5A3">
            <wp:simplePos x="0" y="0"/>
            <wp:positionH relativeFrom="margin">
              <wp:align>center</wp:align>
            </wp:positionH>
            <wp:positionV relativeFrom="paragraph">
              <wp:posOffset>561076</wp:posOffset>
            </wp:positionV>
            <wp:extent cx="5943600" cy="3644900"/>
            <wp:effectExtent l="0" t="0" r="0" b="0"/>
            <wp:wrapTopAndBottom/>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8"/>
                    <a:srcRect/>
                    <a:stretch>
                      <a:fillRect/>
                    </a:stretch>
                  </pic:blipFill>
                  <pic:spPr>
                    <a:xfrm>
                      <a:off x="0" y="0"/>
                      <a:ext cx="5943600" cy="3644900"/>
                    </a:xfrm>
                    <a:prstGeom prst="rect">
                      <a:avLst/>
                    </a:prstGeom>
                  </pic:spPr>
                </pic:pic>
              </a:graphicData>
            </a:graphic>
            <wp14:sizeRelH relativeFrom="margin">
              <wp14:pctWidth>0</wp14:pctWidth>
            </wp14:sizeRelH>
            <wp14:sizeRelV relativeFrom="margin">
              <wp14:pctHeight>0</wp14:pctHeight>
            </wp14:sizeRelV>
          </wp:anchor>
        </w:drawing>
      </w:r>
      <w:r w:rsidR="00236462">
        <w:rPr>
          <w:color w:val="0000FF"/>
          <w:sz w:val="30"/>
          <w:szCs w:val="30"/>
        </w:rPr>
        <w:t>f</w:t>
      </w:r>
      <w:r>
        <w:rPr>
          <w:color w:val="0000FF"/>
          <w:sz w:val="30"/>
          <w:szCs w:val="30"/>
        </w:rPr>
        <w:t>rmTimKiem</w:t>
      </w:r>
      <w:bookmarkStart w:id="3" w:name="_GoBack"/>
      <w:bookmarkEnd w:id="3"/>
    </w:p>
    <w:p w:rsidR="0025000B" w:rsidRDefault="00236462">
      <w:pPr>
        <w:rPr>
          <w:sz w:val="24"/>
          <w:szCs w:val="24"/>
        </w:rPr>
      </w:pPr>
      <w:bookmarkStart w:id="4" w:name="_heading=h.zgvmadobcxab" w:colFirst="0" w:colLast="0"/>
      <w:bookmarkEnd w:id="4"/>
      <w:r>
        <w:rPr>
          <w:sz w:val="24"/>
          <w:szCs w:val="24"/>
        </w:rPr>
        <w:t>Mô tả:</w:t>
      </w:r>
    </w:p>
    <w:bookmarkEnd w:id="0"/>
    <w:p w:rsidR="0025000B" w:rsidRDefault="00236462">
      <w:pPr>
        <w:numPr>
          <w:ilvl w:val="0"/>
          <w:numId w:val="3"/>
        </w:numPr>
        <w:rPr>
          <w:sz w:val="24"/>
          <w:szCs w:val="24"/>
        </w:rPr>
      </w:pPr>
      <w:r>
        <w:rPr>
          <w:b/>
          <w:sz w:val="26"/>
          <w:szCs w:val="26"/>
        </w:rPr>
        <w:t>btnDangNhap</w:t>
      </w:r>
      <w:r>
        <w:rPr>
          <w:sz w:val="24"/>
          <w:szCs w:val="24"/>
        </w:rPr>
        <w:t>: Hiển thị khi khởi động chương trình, dùng để chuyển sang frmDangNhap</w:t>
      </w:r>
    </w:p>
    <w:p w:rsidR="0025000B" w:rsidRDefault="00236462">
      <w:pPr>
        <w:numPr>
          <w:ilvl w:val="0"/>
          <w:numId w:val="3"/>
        </w:numPr>
        <w:rPr>
          <w:sz w:val="24"/>
          <w:szCs w:val="24"/>
        </w:rPr>
      </w:pPr>
      <w:bookmarkStart w:id="5" w:name="_heading=h.hk89rkfgelj3" w:colFirst="0" w:colLast="0"/>
      <w:bookmarkEnd w:id="5"/>
      <w:r>
        <w:rPr>
          <w:b/>
          <w:sz w:val="26"/>
          <w:szCs w:val="26"/>
        </w:rPr>
        <w:t>btnDangKy</w:t>
      </w:r>
      <w:r>
        <w:rPr>
          <w:sz w:val="24"/>
          <w:szCs w:val="24"/>
        </w:rPr>
        <w:t>: Hiển thị khi khởi động chương trình, dùng để chuyển sang frmDangKy</w:t>
      </w:r>
    </w:p>
    <w:bookmarkEnd w:id="1"/>
    <w:p w:rsidR="0025000B" w:rsidRDefault="00236462">
      <w:pPr>
        <w:numPr>
          <w:ilvl w:val="0"/>
          <w:numId w:val="3"/>
        </w:numPr>
        <w:rPr>
          <w:sz w:val="24"/>
          <w:szCs w:val="24"/>
        </w:rPr>
      </w:pPr>
      <w:r>
        <w:rPr>
          <w:b/>
          <w:sz w:val="26"/>
          <w:szCs w:val="26"/>
        </w:rPr>
        <w:t>lblThongTin</w:t>
      </w:r>
      <w:r>
        <w:rPr>
          <w:sz w:val="24"/>
          <w:szCs w:val="24"/>
        </w:rPr>
        <w:t>: Ẩn khởi động chương trình, dùng để chuyển sang frmThongTin</w:t>
      </w:r>
    </w:p>
    <w:p w:rsidR="0025000B" w:rsidRDefault="00236462">
      <w:pPr>
        <w:numPr>
          <w:ilvl w:val="0"/>
          <w:numId w:val="3"/>
        </w:numPr>
        <w:rPr>
          <w:sz w:val="24"/>
          <w:szCs w:val="24"/>
        </w:rPr>
      </w:pPr>
      <w:bookmarkStart w:id="6" w:name="_heading=h.r2bpb2iuu8r3" w:colFirst="0" w:colLast="0"/>
      <w:bookmarkEnd w:id="6"/>
      <w:r>
        <w:rPr>
          <w:b/>
          <w:sz w:val="26"/>
          <w:szCs w:val="26"/>
        </w:rPr>
        <w:t>txtSearch</w:t>
      </w:r>
      <w:r>
        <w:rPr>
          <w:sz w:val="24"/>
          <w:szCs w:val="24"/>
        </w:rPr>
        <w:t>: Nhập thông tin sản phẩm cần tìm kiếm vào txtSearch và bấm Enter để chuyển sang frmSanPham, frm SanPham sẽ hiển thị những sản phẩm có tên là sản phẩm khách hàng vừa nhập</w:t>
      </w:r>
    </w:p>
    <w:p w:rsidR="0025000B" w:rsidRDefault="00236462">
      <w:pPr>
        <w:numPr>
          <w:ilvl w:val="0"/>
          <w:numId w:val="3"/>
        </w:numPr>
        <w:rPr>
          <w:sz w:val="24"/>
          <w:szCs w:val="24"/>
        </w:rPr>
      </w:pPr>
      <w:bookmarkStart w:id="7" w:name="_heading=h.w3j9m6c05d8h" w:colFirst="0" w:colLast="0"/>
      <w:bookmarkEnd w:id="7"/>
      <w:r>
        <w:rPr>
          <w:b/>
          <w:sz w:val="26"/>
          <w:szCs w:val="26"/>
        </w:rPr>
        <w:t>lblHangKhuyenMai</w:t>
      </w:r>
      <w:r>
        <w:rPr>
          <w:sz w:val="24"/>
          <w:szCs w:val="24"/>
        </w:rPr>
        <w:t>: Dùng để chuyển sang frmSanPham và hiển thị các sản phẩm đang được khuyến mãi</w:t>
      </w:r>
    </w:p>
    <w:p w:rsidR="0025000B" w:rsidRDefault="00236462">
      <w:pPr>
        <w:numPr>
          <w:ilvl w:val="0"/>
          <w:numId w:val="3"/>
        </w:numPr>
        <w:rPr>
          <w:sz w:val="24"/>
          <w:szCs w:val="24"/>
        </w:rPr>
      </w:pPr>
      <w:bookmarkStart w:id="8" w:name="_heading=h.16s1c26vjgeu" w:colFirst="0" w:colLast="0"/>
      <w:bookmarkEnd w:id="8"/>
      <w:r>
        <w:rPr>
          <w:b/>
          <w:sz w:val="26"/>
          <w:szCs w:val="26"/>
        </w:rPr>
        <w:t>lblTopSeller</w:t>
      </w:r>
      <w:r>
        <w:rPr>
          <w:sz w:val="24"/>
          <w:szCs w:val="24"/>
        </w:rPr>
        <w:t>: Dùng để chuyển sang frmSanPham và hiển thị các sản phẩm được người dùng mua nhiều nhất dựa vào danh sách hóa đơn trên cơ sở dữ liệu</w:t>
      </w:r>
    </w:p>
    <w:p w:rsidR="0025000B" w:rsidRPr="009C0EE9" w:rsidRDefault="00236462" w:rsidP="009C0EE9">
      <w:pPr>
        <w:numPr>
          <w:ilvl w:val="0"/>
          <w:numId w:val="3"/>
        </w:numPr>
        <w:rPr>
          <w:sz w:val="24"/>
          <w:szCs w:val="24"/>
        </w:rPr>
      </w:pPr>
      <w:bookmarkStart w:id="9" w:name="_heading=h.agspvn2gbivu" w:colFirst="0" w:colLast="0"/>
      <w:bookmarkEnd w:id="9"/>
      <w:r>
        <w:rPr>
          <w:b/>
          <w:sz w:val="26"/>
          <w:szCs w:val="26"/>
        </w:rPr>
        <w:t>cbbMenu</w:t>
      </w:r>
      <w:r>
        <w:rPr>
          <w:sz w:val="24"/>
          <w:szCs w:val="24"/>
        </w:rPr>
        <w:t>: Danh sách các loại mặt hàng trong hệ thống, chọn 1 trong các items sẽ chuyển sang frmSanPham và hiển thị các sản phẩm thuộc loại tương ứng</w:t>
      </w:r>
      <w:bookmarkStart w:id="10" w:name="_heading=h.ddk6uf81i5oe" w:colFirst="0" w:colLast="0"/>
      <w:bookmarkEnd w:id="10"/>
    </w:p>
    <w:sectPr w:rsidR="0025000B" w:rsidRPr="009C0EE9">
      <w:pgSz w:w="16838" w:h="23811"/>
      <w:pgMar w:top="0" w:right="1440" w:bottom="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25E" w:rsidRDefault="00A6125E">
      <w:pPr>
        <w:spacing w:line="240" w:lineRule="auto"/>
      </w:pPr>
      <w:r>
        <w:separator/>
      </w:r>
    </w:p>
  </w:endnote>
  <w:endnote w:type="continuationSeparator" w:id="0">
    <w:p w:rsidR="00A6125E" w:rsidRDefault="00A61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25E" w:rsidRDefault="00A6125E">
      <w:pPr>
        <w:spacing w:after="0"/>
      </w:pPr>
      <w:r>
        <w:separator/>
      </w:r>
    </w:p>
  </w:footnote>
  <w:footnote w:type="continuationSeparator" w:id="0">
    <w:p w:rsidR="00A6125E" w:rsidRDefault="00A6125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CF092B84"/>
    <w:multiLevelType w:val="multilevel"/>
    <w:tmpl w:val="CF092B84"/>
    <w:lvl w:ilvl="0">
      <w:start w:val="1"/>
      <w:numFmt w:val="decimal"/>
      <w:lvlText w:val="%1."/>
      <w:lvlJc w:val="left"/>
      <w:pPr>
        <w:ind w:left="720" w:hanging="360"/>
      </w:pPr>
      <w:rPr>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FF293844"/>
    <w:multiLevelType w:val="singleLevel"/>
    <w:tmpl w:val="FF293844"/>
    <w:lvl w:ilvl="0">
      <w:start w:val="7"/>
      <w:numFmt w:val="decimal"/>
      <w:lvlText w:val="%1."/>
      <w:lvlJc w:val="left"/>
      <w:pPr>
        <w:tabs>
          <w:tab w:val="left" w:pos="312"/>
        </w:tabs>
      </w:pPr>
    </w:lvl>
  </w:abstractNum>
  <w:abstractNum w:abstractNumId="4">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0B"/>
    <w:rsid w:val="00236462"/>
    <w:rsid w:val="0025000B"/>
    <w:rsid w:val="009C0EE9"/>
    <w:rsid w:val="00A6125E"/>
    <w:rsid w:val="00BD75BC"/>
    <w:rsid w:val="00C529DC"/>
    <w:rsid w:val="506F3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CC9D9-7CA9-4F51-9418-12727091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RrIo+fQXLXkE6FesKqllUHJ6Tw==">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dc:creator>
  <cp:lastModifiedBy>Imac</cp:lastModifiedBy>
  <cp:revision>2</cp:revision>
  <dcterms:created xsi:type="dcterms:W3CDTF">2023-05-06T16:14:00Z</dcterms:created>
  <dcterms:modified xsi:type="dcterms:W3CDTF">2023-05-06T16:14:00Z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13B3F431980C4DB892A6C2759D9294DA</vt:lpwstr>
  </property>
</Properties>
</file>