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000B" w:rsidRDefault="007B232F">
      <w:pPr>
        <w:pStyle w:val="Heading1"/>
        <w:jc w:val="center"/>
        <w:rPr>
          <w:b/>
          <w:i/>
          <w:color w:val="FF0000"/>
          <w:sz w:val="56"/>
          <w:szCs w:val="56"/>
        </w:rPr>
      </w:pPr>
      <w:r>
        <w:rPr>
          <w:b/>
          <w:i/>
          <w:color w:val="FF0000"/>
          <w:sz w:val="56"/>
          <w:szCs w:val="56"/>
        </w:rPr>
        <w:t>Mockup mô t</w:t>
      </w:r>
      <w:r>
        <w:rPr>
          <w:b/>
          <w:i/>
          <w:color w:val="FF0000"/>
          <w:sz w:val="56"/>
          <w:szCs w:val="56"/>
        </w:rPr>
        <w:t>ả</w:t>
      </w:r>
    </w:p>
    <w:p w:rsidR="0025000B" w:rsidRDefault="007B232F">
      <w:pPr>
        <w:numPr>
          <w:ilvl w:val="0"/>
          <w:numId w:val="2"/>
        </w:numPr>
        <w:rPr>
          <w:sz w:val="30"/>
          <w:szCs w:val="30"/>
        </w:rPr>
      </w:pPr>
      <w:r>
        <w:rPr>
          <w:color w:val="0000FF"/>
          <w:sz w:val="30"/>
          <w:szCs w:val="30"/>
        </w:rPr>
        <w:t>frmThongTin</w:t>
      </w:r>
    </w:p>
    <w:p w:rsidR="0025000B" w:rsidRDefault="009C0EE9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5CE6031E" wp14:editId="7F127F05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5048250" cy="6781800"/>
            <wp:effectExtent l="0" t="0" r="0" b="0"/>
            <wp:wrapSquare wrapText="bothSides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678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5000B" w:rsidRDefault="0025000B">
      <w:pPr>
        <w:rPr>
          <w:sz w:val="24"/>
          <w:szCs w:val="24"/>
        </w:rPr>
      </w:pPr>
    </w:p>
    <w:p w:rsidR="0025000B" w:rsidRDefault="0025000B">
      <w:pPr>
        <w:rPr>
          <w:sz w:val="24"/>
          <w:szCs w:val="24"/>
        </w:rPr>
      </w:pPr>
    </w:p>
    <w:p w:rsidR="0025000B" w:rsidRDefault="009C0EE9">
      <w:pPr>
        <w:rPr>
          <w:sz w:val="24"/>
          <w:szCs w:val="24"/>
        </w:rPr>
      </w:pPr>
      <w:r w:rsidRPr="009C0EE9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40F25AF2" wp14:editId="2C97D0E1">
                <wp:simplePos x="0" y="0"/>
                <wp:positionH relativeFrom="column">
                  <wp:posOffset>7153275</wp:posOffset>
                </wp:positionH>
                <wp:positionV relativeFrom="paragraph">
                  <wp:posOffset>196215</wp:posOffset>
                </wp:positionV>
                <wp:extent cx="1257300" cy="266700"/>
                <wp:effectExtent l="0" t="0" r="0" b="0"/>
                <wp:wrapSquare wrapText="bothSides"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0EE9" w:rsidRPr="009C0EE9" w:rsidRDefault="009C0EE9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lblErrorHoTen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F25AF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63.25pt;margin-top:15.45pt;width:99pt;height:21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" filled="f" stroked="f">
                <v:textbox>
                  <w:txbxContent>
                    <w:p w:rsidR="009C0EE9" w:rsidRPr="009C0EE9" w:rsidRDefault="009C0EE9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lblErrorHoTen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5000B" w:rsidRDefault="009C0EE9">
      <w:pPr>
        <w:rPr>
          <w:sz w:val="24"/>
          <w:szCs w:val="24"/>
        </w:rPr>
      </w:pPr>
      <w:r w:rsidRPr="009C0EE9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75107BA7" wp14:editId="1464AC35">
                <wp:simplePos x="0" y="0"/>
                <wp:positionH relativeFrom="column">
                  <wp:posOffset>7124700</wp:posOffset>
                </wp:positionH>
                <wp:positionV relativeFrom="paragraph">
                  <wp:posOffset>217170</wp:posOffset>
                </wp:positionV>
                <wp:extent cx="1257300" cy="266700"/>
                <wp:effectExtent l="0" t="0" r="0" b="0"/>
                <wp:wrapSquare wrapText="bothSides"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0EE9" w:rsidRPr="009C0EE9" w:rsidRDefault="009C0EE9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txtHo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07BA7" id="_x0000_s1027" type="#_x0000_t202" style="position:absolute;margin-left:561pt;margin-top:17.1pt;width:99pt;height:21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" filled="f" stroked="f">
                <v:textbox>
                  <w:txbxContent>
                    <w:p w:rsidR="009C0EE9" w:rsidRPr="009C0EE9" w:rsidRDefault="009C0EE9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txtHo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52F2E83" wp14:editId="2E185FD0">
                <wp:simplePos x="0" y="0"/>
                <wp:positionH relativeFrom="column">
                  <wp:posOffset>4867275</wp:posOffset>
                </wp:positionH>
                <wp:positionV relativeFrom="paragraph">
                  <wp:posOffset>55245</wp:posOffset>
                </wp:positionV>
                <wp:extent cx="2238375" cy="0"/>
                <wp:effectExtent l="0" t="95250" r="0" b="952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38375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9879D2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4" o:spid="_x0000_s1026" type="#_x0000_t32" style="position:absolute;margin-left:383.25pt;margin-top:4.35pt;width:176.25pt;height:0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" strokecolor="red" strokeweight="2.25pt">
                <v:stroke endarrow="block" joinstyle="miter"/>
              </v:shape>
            </w:pict>
          </mc:Fallback>
        </mc:AlternateContent>
      </w:r>
    </w:p>
    <w:p w:rsidR="0025000B" w:rsidRDefault="009C0EE9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CAE33B4" wp14:editId="620242B3">
                <wp:simplePos x="0" y="0"/>
                <wp:positionH relativeFrom="column">
                  <wp:posOffset>5886449</wp:posOffset>
                </wp:positionH>
                <wp:positionV relativeFrom="paragraph">
                  <wp:posOffset>67310</wp:posOffset>
                </wp:positionV>
                <wp:extent cx="1209675" cy="0"/>
                <wp:effectExtent l="0" t="19050" r="28575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967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83D319" id="Straight Connector 21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3.5pt,5.3pt" to="558.75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" strokecolor="red" strokeweight="2.25pt">
                <v:stroke joinstyle="miter"/>
              </v:line>
            </w:pict>
          </mc:Fallback>
        </mc:AlternateContent>
      </w:r>
    </w:p>
    <w:p w:rsidR="0025000B" w:rsidRDefault="0025000B">
      <w:pPr>
        <w:rPr>
          <w:sz w:val="24"/>
          <w:szCs w:val="24"/>
        </w:rPr>
      </w:pPr>
    </w:p>
    <w:p w:rsidR="0025000B" w:rsidRDefault="009C0EE9">
      <w:pPr>
        <w:rPr>
          <w:sz w:val="24"/>
          <w:szCs w:val="24"/>
        </w:rPr>
      </w:pPr>
      <w:r w:rsidRPr="009C0EE9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5BB702A6" wp14:editId="16ED86E1">
                <wp:simplePos x="0" y="0"/>
                <wp:positionH relativeFrom="column">
                  <wp:posOffset>7115175</wp:posOffset>
                </wp:positionH>
                <wp:positionV relativeFrom="paragraph">
                  <wp:posOffset>5715</wp:posOffset>
                </wp:positionV>
                <wp:extent cx="1257300" cy="266700"/>
                <wp:effectExtent l="0" t="0" r="0" b="0"/>
                <wp:wrapSquare wrapText="bothSides"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0EE9" w:rsidRPr="009C0EE9" w:rsidRDefault="009C0EE9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txtTen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B702A6" id="_x0000_s1028" type="#_x0000_t202" style="position:absolute;margin-left:560.25pt;margin-top:.45pt;width:99pt;height:21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" filled="f" stroked="f">
                <v:textbox>
                  <w:txbxContent>
                    <w:p w:rsidR="009C0EE9" w:rsidRPr="009C0EE9" w:rsidRDefault="009C0EE9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txtTen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15C20C8" wp14:editId="36627797">
                <wp:simplePos x="0" y="0"/>
                <wp:positionH relativeFrom="column">
                  <wp:posOffset>5885815</wp:posOffset>
                </wp:positionH>
                <wp:positionV relativeFrom="paragraph">
                  <wp:posOffset>158115</wp:posOffset>
                </wp:positionV>
                <wp:extent cx="1209675" cy="0"/>
                <wp:effectExtent l="0" t="19050" r="28575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967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8F7A52" id="Straight Connector 22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3.45pt,12.45pt" to="558.7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" strokecolor="red" strokeweight="2.25pt">
                <v:stroke joinstyle="miter"/>
              </v:line>
            </w:pict>
          </mc:Fallback>
        </mc:AlternateContent>
      </w:r>
    </w:p>
    <w:p w:rsidR="0025000B" w:rsidRDefault="00C529DC">
      <w:pPr>
        <w:rPr>
          <w:sz w:val="24"/>
          <w:szCs w:val="24"/>
        </w:rPr>
      </w:pPr>
      <w:r w:rsidRPr="009C0EE9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6978711F" wp14:editId="4C9893AB">
                <wp:simplePos x="0" y="0"/>
                <wp:positionH relativeFrom="column">
                  <wp:posOffset>7143750</wp:posOffset>
                </wp:positionH>
                <wp:positionV relativeFrom="paragraph">
                  <wp:posOffset>274955</wp:posOffset>
                </wp:positionV>
                <wp:extent cx="1257300" cy="266700"/>
                <wp:effectExtent l="0" t="0" r="0" b="0"/>
                <wp:wrapSquare wrapText="bothSides"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29DC" w:rsidRPr="009C0EE9" w:rsidRDefault="00C529DC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radGioiTinh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8711F" id="_x0000_s1029" type="#_x0000_t202" style="position:absolute;margin-left:562.5pt;margin-top:21.65pt;width:99pt;height:21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" filled="f" stroked="f">
                <v:textbox>
                  <w:txbxContent>
                    <w:p w:rsidR="00C529DC" w:rsidRPr="009C0EE9" w:rsidRDefault="00C529DC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radGioiTinh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465E60F" wp14:editId="2437863F">
                <wp:simplePos x="0" y="0"/>
                <wp:positionH relativeFrom="column">
                  <wp:posOffset>3114675</wp:posOffset>
                </wp:positionH>
                <wp:positionV relativeFrom="paragraph">
                  <wp:posOffset>246380</wp:posOffset>
                </wp:positionV>
                <wp:extent cx="2686050" cy="371475"/>
                <wp:effectExtent l="0" t="0" r="19050" b="2857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6050" cy="371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D5A108" id="Rectangle 43" o:spid="_x0000_s1026" style="position:absolute;margin-left:245.25pt;margin-top:19.4pt;width:211.5pt;height:29.2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" filled="f" strokecolor="red" strokeweight="1pt">
                <v:stroke dashstyle="dash"/>
              </v:rect>
            </w:pict>
          </mc:Fallback>
        </mc:AlternateContent>
      </w:r>
    </w:p>
    <w:p w:rsidR="0025000B" w:rsidRDefault="00C529DC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848444A" wp14:editId="17709E5B">
                <wp:simplePos x="0" y="0"/>
                <wp:positionH relativeFrom="column">
                  <wp:posOffset>5800725</wp:posOffset>
                </wp:positionH>
                <wp:positionV relativeFrom="paragraph">
                  <wp:posOffset>125095</wp:posOffset>
                </wp:positionV>
                <wp:extent cx="1314450" cy="0"/>
                <wp:effectExtent l="0" t="19050" r="19050" b="190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445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EE1C0B" id="Straight Connector 44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6.75pt,9.85pt" to="560.25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" strokecolor="red" strokeweight="2.25pt">
                <v:stroke joinstyle="miter"/>
              </v:line>
            </w:pict>
          </mc:Fallback>
        </mc:AlternateContent>
      </w:r>
    </w:p>
    <w:p w:rsidR="0025000B" w:rsidRDefault="00C529DC">
      <w:pPr>
        <w:rPr>
          <w:sz w:val="24"/>
          <w:szCs w:val="24"/>
        </w:rPr>
      </w:pPr>
      <w:r w:rsidRPr="009C0EE9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11EB5805" wp14:editId="0C9C66F3">
                <wp:simplePos x="0" y="0"/>
                <wp:positionH relativeFrom="column">
                  <wp:posOffset>7115175</wp:posOffset>
                </wp:positionH>
                <wp:positionV relativeFrom="paragraph">
                  <wp:posOffset>231775</wp:posOffset>
                </wp:positionV>
                <wp:extent cx="1257300" cy="266700"/>
                <wp:effectExtent l="0" t="0" r="0" b="0"/>
                <wp:wrapSquare wrapText="bothSides"/>
                <wp:docPr id="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29DC" w:rsidRPr="009C0EE9" w:rsidRDefault="00C529DC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lblErrorSDT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B5805" id="_x0000_s1030" type="#_x0000_t202" style="position:absolute;margin-left:560.25pt;margin-top:18.25pt;width:99pt;height:21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" filled="f" stroked="f">
                <v:textbox>
                  <w:txbxContent>
                    <w:p w:rsidR="00C529DC" w:rsidRPr="009C0EE9" w:rsidRDefault="00C529DC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lblErrorSDT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5000B" w:rsidRDefault="00C529DC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17700D9" wp14:editId="1D683444">
                <wp:simplePos x="0" y="0"/>
                <wp:positionH relativeFrom="column">
                  <wp:posOffset>4667250</wp:posOffset>
                </wp:positionH>
                <wp:positionV relativeFrom="paragraph">
                  <wp:posOffset>91440</wp:posOffset>
                </wp:positionV>
                <wp:extent cx="2447925" cy="0"/>
                <wp:effectExtent l="0" t="95250" r="0" b="952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47925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E8B140" id="Straight Arrow Connector 47" o:spid="_x0000_s1026" type="#_x0000_t32" style="position:absolute;margin-left:367.5pt;margin-top:7.2pt;width:192.75pt;height:0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" strokecolor="red" strokeweight="2.25pt">
                <v:stroke endarrow="block" joinstyle="miter"/>
              </v:shape>
            </w:pict>
          </mc:Fallback>
        </mc:AlternateContent>
      </w:r>
      <w:r w:rsidR="009C0EE9" w:rsidRPr="009C0EE9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41A9C75B" wp14:editId="2951BFCF">
                <wp:simplePos x="0" y="0"/>
                <wp:positionH relativeFrom="column">
                  <wp:posOffset>7143750</wp:posOffset>
                </wp:positionH>
                <wp:positionV relativeFrom="paragraph">
                  <wp:posOffset>262890</wp:posOffset>
                </wp:positionV>
                <wp:extent cx="1257300" cy="266700"/>
                <wp:effectExtent l="0" t="0" r="0" b="0"/>
                <wp:wrapSquare wrapText="bothSides"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0EE9" w:rsidRPr="009C0EE9" w:rsidRDefault="009C0EE9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txtSDT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A9C75B" id="_x0000_s1031" type="#_x0000_t202" style="position:absolute;margin-left:562.5pt;margin-top:20.7pt;width:99pt;height:21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" filled="f" stroked="f">
                <v:textbox>
                  <w:txbxContent>
                    <w:p w:rsidR="009C0EE9" w:rsidRPr="009C0EE9" w:rsidRDefault="009C0EE9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txtSDT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5000B" w:rsidRDefault="009C0EE9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00B0D40" wp14:editId="330817E2">
                <wp:simplePos x="0" y="0"/>
                <wp:positionH relativeFrom="column">
                  <wp:posOffset>5904865</wp:posOffset>
                </wp:positionH>
                <wp:positionV relativeFrom="paragraph">
                  <wp:posOffset>113030</wp:posOffset>
                </wp:positionV>
                <wp:extent cx="1209675" cy="0"/>
                <wp:effectExtent l="0" t="19050" r="28575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967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087DA0" id="Straight Connector 23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4.95pt,8.9pt" to="560.2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" strokecolor="red" strokeweight="2.25pt">
                <v:stroke joinstyle="miter"/>
              </v:line>
            </w:pict>
          </mc:Fallback>
        </mc:AlternateContent>
      </w:r>
    </w:p>
    <w:p w:rsidR="0025000B" w:rsidRDefault="00C529DC">
      <w:pPr>
        <w:rPr>
          <w:sz w:val="24"/>
          <w:szCs w:val="24"/>
        </w:rPr>
      </w:pPr>
      <w:r w:rsidRPr="009C0EE9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6E8A289D" wp14:editId="45450A71">
                <wp:simplePos x="0" y="0"/>
                <wp:positionH relativeFrom="column">
                  <wp:posOffset>7210425</wp:posOffset>
                </wp:positionH>
                <wp:positionV relativeFrom="paragraph">
                  <wp:posOffset>106045</wp:posOffset>
                </wp:positionV>
                <wp:extent cx="1257300" cy="266700"/>
                <wp:effectExtent l="0" t="0" r="0" b="0"/>
                <wp:wrapSquare wrapText="bothSides"/>
                <wp:docPr id="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29DC" w:rsidRPr="009C0EE9" w:rsidRDefault="00C529DC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lblErrorEmail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8A289D" id="_x0000_s1032" type="#_x0000_t202" style="position:absolute;margin-left:567.75pt;margin-top:8.35pt;width:99pt;height:21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" filled="f" stroked="f">
                <v:textbox>
                  <w:txbxContent>
                    <w:p w:rsidR="00C529DC" w:rsidRPr="009C0EE9" w:rsidRDefault="00C529DC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lblErrorEmail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4AE7130" wp14:editId="3338F3A3">
                <wp:simplePos x="0" y="0"/>
                <wp:positionH relativeFrom="column">
                  <wp:posOffset>4772025</wp:posOffset>
                </wp:positionH>
                <wp:positionV relativeFrom="paragraph">
                  <wp:posOffset>267970</wp:posOffset>
                </wp:positionV>
                <wp:extent cx="2447925" cy="0"/>
                <wp:effectExtent l="0" t="95250" r="0" b="952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47925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50F79A" id="Straight Arrow Connector 49" o:spid="_x0000_s1026" type="#_x0000_t32" style="position:absolute;margin-left:375.75pt;margin-top:21.1pt;width:192.75pt;height:0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" strokecolor="red" strokeweight="2.25pt">
                <v:stroke endarrow="block" joinstyle="miter"/>
              </v:shape>
            </w:pict>
          </mc:Fallback>
        </mc:AlternateContent>
      </w:r>
    </w:p>
    <w:p w:rsidR="0025000B" w:rsidRDefault="009C0EE9">
      <w:pPr>
        <w:rPr>
          <w:sz w:val="24"/>
          <w:szCs w:val="24"/>
        </w:rPr>
      </w:pPr>
      <w:r w:rsidRPr="009C0EE9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01EDE2F4" wp14:editId="1E2868FC">
                <wp:simplePos x="0" y="0"/>
                <wp:positionH relativeFrom="column">
                  <wp:posOffset>7134225</wp:posOffset>
                </wp:positionH>
                <wp:positionV relativeFrom="paragraph">
                  <wp:posOffset>127635</wp:posOffset>
                </wp:positionV>
                <wp:extent cx="1257300" cy="266700"/>
                <wp:effectExtent l="0" t="0" r="0" b="0"/>
                <wp:wrapSquare wrapText="bothSides"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0EE9" w:rsidRPr="009C0EE9" w:rsidRDefault="00C529DC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txtEmail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DE2F4" id="_x0000_s1033" type="#_x0000_t202" style="position:absolute;margin-left:561.75pt;margin-top:10.05pt;width:99pt;height:21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" filled="f" stroked="f">
                <v:textbox>
                  <w:txbxContent>
                    <w:p w:rsidR="009C0EE9" w:rsidRPr="009C0EE9" w:rsidRDefault="00C529DC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txtEmail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F5043D3" wp14:editId="1546A995">
                <wp:simplePos x="0" y="0"/>
                <wp:positionH relativeFrom="column">
                  <wp:posOffset>5914390</wp:posOffset>
                </wp:positionH>
                <wp:positionV relativeFrom="paragraph">
                  <wp:posOffset>289560</wp:posOffset>
                </wp:positionV>
                <wp:extent cx="1209675" cy="0"/>
                <wp:effectExtent l="0" t="19050" r="28575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967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85CA53" id="Straight Connector 24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5.7pt,22.8pt" to="560.95pt,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" strokecolor="red" strokeweight="2.25pt">
                <v:stroke joinstyle="miter"/>
              </v:line>
            </w:pict>
          </mc:Fallback>
        </mc:AlternateContent>
      </w:r>
    </w:p>
    <w:p w:rsidR="0025000B" w:rsidRDefault="0025000B">
      <w:pPr>
        <w:rPr>
          <w:sz w:val="24"/>
          <w:szCs w:val="24"/>
        </w:rPr>
      </w:pPr>
    </w:p>
    <w:p w:rsidR="0025000B" w:rsidRDefault="00C529DC">
      <w:pPr>
        <w:rPr>
          <w:sz w:val="24"/>
          <w:szCs w:val="24"/>
        </w:rPr>
      </w:pPr>
      <w:r w:rsidRPr="009C0EE9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6CF21C85" wp14:editId="1F3D1C52">
                <wp:simplePos x="0" y="0"/>
                <wp:positionH relativeFrom="column">
                  <wp:posOffset>7124700</wp:posOffset>
                </wp:positionH>
                <wp:positionV relativeFrom="paragraph">
                  <wp:posOffset>103505</wp:posOffset>
                </wp:positionV>
                <wp:extent cx="1724025" cy="266700"/>
                <wp:effectExtent l="0" t="0" r="0" b="0"/>
                <wp:wrapSquare wrapText="bothSides"/>
                <wp:docPr id="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29DC" w:rsidRPr="009C0EE9" w:rsidRDefault="00C529DC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lblErrorMatKhau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F21C85" id="_x0000_s1034" type="#_x0000_t202" style="position:absolute;margin-left:561pt;margin-top:8.15pt;width:135.75pt;height:21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" filled="f" stroked="f">
                <v:textbox>
                  <w:txbxContent>
                    <w:p w:rsidR="00C529DC" w:rsidRPr="009C0EE9" w:rsidRDefault="00C529DC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lblErrorMatKhau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14FA224" wp14:editId="770C2BCC">
                <wp:simplePos x="0" y="0"/>
                <wp:positionH relativeFrom="column">
                  <wp:posOffset>5953125</wp:posOffset>
                </wp:positionH>
                <wp:positionV relativeFrom="paragraph">
                  <wp:posOffset>274955</wp:posOffset>
                </wp:positionV>
                <wp:extent cx="1190625" cy="0"/>
                <wp:effectExtent l="0" t="95250" r="0" b="9525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90625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637A57" id="Straight Arrow Connector 51" o:spid="_x0000_s1026" type="#_x0000_t32" style="position:absolute;margin-left:468.75pt;margin-top:21.65pt;width:93.75pt;height:0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" strokecolor="red" strokeweight="2.25pt">
                <v:stroke endarrow="block" joinstyle="miter"/>
              </v:shape>
            </w:pict>
          </mc:Fallback>
        </mc:AlternateContent>
      </w:r>
    </w:p>
    <w:p w:rsidR="0025000B" w:rsidRDefault="00C529DC">
      <w:pPr>
        <w:rPr>
          <w:sz w:val="24"/>
          <w:szCs w:val="24"/>
        </w:rPr>
      </w:pPr>
      <w:r w:rsidRPr="009C0EE9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033D10FE" wp14:editId="58C1807E">
                <wp:simplePos x="0" y="0"/>
                <wp:positionH relativeFrom="column">
                  <wp:posOffset>7153275</wp:posOffset>
                </wp:positionH>
                <wp:positionV relativeFrom="paragraph">
                  <wp:posOffset>86995</wp:posOffset>
                </wp:positionV>
                <wp:extent cx="1676400" cy="266700"/>
                <wp:effectExtent l="0" t="0" r="0" b="0"/>
                <wp:wrapSquare wrapText="bothSides"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29DC" w:rsidRPr="00C529DC" w:rsidRDefault="00C529DC">
                            <w:pPr>
                              <w:rPr>
                                <w:sz w:val="32"/>
                              </w:rPr>
                            </w:pPr>
                            <w:r w:rsidRPr="00C529DC">
                              <w:rPr>
                                <w:color w:val="000000"/>
                                <w:sz w:val="28"/>
                                <w:szCs w:val="26"/>
                              </w:rPr>
                              <w:t>btnHienThiMatKhau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3D10FE" id="_x0000_s1035" type="#_x0000_t202" style="position:absolute;margin-left:563.25pt;margin-top:6.85pt;width:132pt;height:21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" filled="f" stroked="f">
                <v:textbox>
                  <w:txbxContent>
                    <w:p w:rsidR="00C529DC" w:rsidRPr="00C529DC" w:rsidRDefault="00C529DC">
                      <w:pPr>
                        <w:rPr>
                          <w:sz w:val="32"/>
                        </w:rPr>
                      </w:pPr>
                      <w:r w:rsidRPr="00C529DC">
                        <w:rPr>
                          <w:color w:val="000000"/>
                          <w:sz w:val="28"/>
                          <w:szCs w:val="26"/>
                        </w:rPr>
                        <w:t>btnHienThiMatKhau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8179112" wp14:editId="2B25217A">
                <wp:simplePos x="0" y="0"/>
                <wp:positionH relativeFrom="column">
                  <wp:posOffset>5915025</wp:posOffset>
                </wp:positionH>
                <wp:positionV relativeFrom="paragraph">
                  <wp:posOffset>258445</wp:posOffset>
                </wp:positionV>
                <wp:extent cx="1257300" cy="0"/>
                <wp:effectExtent l="0" t="95250" r="0" b="952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730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0D80B7" id="Straight Arrow Connector 41" o:spid="_x0000_s1026" type="#_x0000_t32" style="position:absolute;margin-left:465.75pt;margin-top:20.35pt;width:99pt;height:0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" strokecolor="red" strokeweight="2.25pt">
                <v:stroke endarrow="block" joinstyle="miter"/>
              </v:shape>
            </w:pict>
          </mc:Fallback>
        </mc:AlternateContent>
      </w:r>
    </w:p>
    <w:p w:rsidR="0025000B" w:rsidRDefault="00C529DC">
      <w:pPr>
        <w:rPr>
          <w:sz w:val="24"/>
          <w:szCs w:val="24"/>
        </w:rPr>
      </w:pPr>
      <w:r w:rsidRPr="009C0EE9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4C243CA9" wp14:editId="25380EE4">
                <wp:simplePos x="0" y="0"/>
                <wp:positionH relativeFrom="column">
                  <wp:posOffset>7162800</wp:posOffset>
                </wp:positionH>
                <wp:positionV relativeFrom="paragraph">
                  <wp:posOffset>13335</wp:posOffset>
                </wp:positionV>
                <wp:extent cx="1257300" cy="266700"/>
                <wp:effectExtent l="0" t="0" r="0" b="0"/>
                <wp:wrapSquare wrapText="bothSides"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29DC" w:rsidRPr="009C0EE9" w:rsidRDefault="00C529DC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txtMatKhau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43CA9" id="_x0000_s1036" type="#_x0000_t202" style="position:absolute;margin-left:564pt;margin-top:1.05pt;width:99pt;height:21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" filled="f" stroked="f">
                <v:textbox>
                  <w:txbxContent>
                    <w:p w:rsidR="00C529DC" w:rsidRPr="009C0EE9" w:rsidRDefault="00C529DC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txtMatKhau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C0EE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814C98B" wp14:editId="6084A1BA">
                <wp:simplePos x="0" y="0"/>
                <wp:positionH relativeFrom="column">
                  <wp:posOffset>5952490</wp:posOffset>
                </wp:positionH>
                <wp:positionV relativeFrom="paragraph">
                  <wp:posOffset>118110</wp:posOffset>
                </wp:positionV>
                <wp:extent cx="1209675" cy="0"/>
                <wp:effectExtent l="0" t="19050" r="28575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967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0E659B" id="Straight Connector 29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8.7pt,9.3pt" to="563.95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" strokecolor="red" strokeweight="2.25pt">
                <v:stroke joinstyle="miter"/>
              </v:line>
            </w:pict>
          </mc:Fallback>
        </mc:AlternateContent>
      </w:r>
    </w:p>
    <w:p w:rsidR="0025000B" w:rsidRDefault="0025000B">
      <w:pPr>
        <w:rPr>
          <w:sz w:val="24"/>
          <w:szCs w:val="24"/>
        </w:rPr>
      </w:pPr>
    </w:p>
    <w:p w:rsidR="0025000B" w:rsidRDefault="0025000B">
      <w:pPr>
        <w:rPr>
          <w:sz w:val="24"/>
          <w:szCs w:val="24"/>
        </w:rPr>
      </w:pPr>
    </w:p>
    <w:p w:rsidR="0025000B" w:rsidRDefault="0025000B">
      <w:pPr>
        <w:rPr>
          <w:sz w:val="24"/>
          <w:szCs w:val="24"/>
        </w:rPr>
      </w:pPr>
    </w:p>
    <w:p w:rsidR="0025000B" w:rsidRDefault="0025000B">
      <w:pPr>
        <w:rPr>
          <w:sz w:val="24"/>
          <w:szCs w:val="24"/>
        </w:rPr>
      </w:pPr>
    </w:p>
    <w:p w:rsidR="0025000B" w:rsidRDefault="007B232F">
      <w:pPr>
        <w:rPr>
          <w:sz w:val="24"/>
          <w:szCs w:val="24"/>
        </w:rPr>
      </w:pPr>
      <w:r>
        <w:rPr>
          <w:sz w:val="24"/>
          <w:szCs w:val="24"/>
        </w:rPr>
        <w:t>Mô t</w:t>
      </w:r>
      <w:r>
        <w:rPr>
          <w:sz w:val="24"/>
          <w:szCs w:val="24"/>
        </w:rPr>
        <w:t>ả</w:t>
      </w:r>
      <w:r>
        <w:rPr>
          <w:sz w:val="24"/>
          <w:szCs w:val="24"/>
        </w:rPr>
        <w:t xml:space="preserve">: </w:t>
      </w:r>
    </w:p>
    <w:p w:rsidR="0025000B" w:rsidRDefault="007B232F">
      <w:pPr>
        <w:numPr>
          <w:ilvl w:val="0"/>
          <w:numId w:val="3"/>
        </w:numPr>
        <w:spacing w:after="0"/>
        <w:rPr>
          <w:color w:val="000000"/>
          <w:sz w:val="24"/>
          <w:szCs w:val="24"/>
        </w:rPr>
      </w:pPr>
      <w:r>
        <w:rPr>
          <w:b/>
          <w:color w:val="000000"/>
          <w:sz w:val="26"/>
          <w:szCs w:val="26"/>
        </w:rPr>
        <w:t>txtHo</w:t>
      </w:r>
      <w:r>
        <w:rPr>
          <w:color w:val="000000"/>
          <w:sz w:val="24"/>
          <w:szCs w:val="24"/>
        </w:rPr>
        <w:t>: Vùng hi</w:t>
      </w:r>
      <w:r>
        <w:rPr>
          <w:color w:val="000000"/>
          <w:sz w:val="24"/>
          <w:szCs w:val="24"/>
        </w:rPr>
        <w:t>ể</w:t>
      </w:r>
      <w:r>
        <w:rPr>
          <w:color w:val="000000"/>
          <w:sz w:val="24"/>
          <w:szCs w:val="24"/>
        </w:rPr>
        <w:t>n th</w:t>
      </w:r>
      <w:r>
        <w:rPr>
          <w:color w:val="000000"/>
          <w:sz w:val="24"/>
          <w:szCs w:val="24"/>
        </w:rPr>
        <w:t>ị</w:t>
      </w:r>
      <w:r>
        <w:rPr>
          <w:color w:val="000000"/>
          <w:sz w:val="24"/>
          <w:szCs w:val="24"/>
        </w:rPr>
        <w:t xml:space="preserve"> h</w:t>
      </w:r>
      <w:r>
        <w:rPr>
          <w:color w:val="000000"/>
          <w:sz w:val="24"/>
          <w:szCs w:val="24"/>
        </w:rPr>
        <w:t>ọ</w:t>
      </w:r>
      <w:r>
        <w:rPr>
          <w:color w:val="000000"/>
          <w:sz w:val="24"/>
          <w:szCs w:val="24"/>
        </w:rPr>
        <w:t xml:space="preserve"> c</w:t>
      </w:r>
      <w:r>
        <w:rPr>
          <w:color w:val="000000"/>
          <w:sz w:val="24"/>
          <w:szCs w:val="24"/>
        </w:rPr>
        <w:t>ủ</w:t>
      </w:r>
      <w:r>
        <w:rPr>
          <w:color w:val="000000"/>
          <w:sz w:val="24"/>
          <w:szCs w:val="24"/>
        </w:rPr>
        <w:t>a khách hàng</w:t>
      </w:r>
    </w:p>
    <w:p w:rsidR="0025000B" w:rsidRDefault="007B232F">
      <w:pPr>
        <w:numPr>
          <w:ilvl w:val="0"/>
          <w:numId w:val="3"/>
        </w:numPr>
        <w:spacing w:after="0"/>
        <w:rPr>
          <w:color w:val="000000"/>
          <w:sz w:val="24"/>
          <w:szCs w:val="24"/>
        </w:rPr>
      </w:pPr>
      <w:r>
        <w:rPr>
          <w:b/>
          <w:color w:val="000000"/>
          <w:sz w:val="26"/>
          <w:szCs w:val="26"/>
        </w:rPr>
        <w:t>txtTen</w:t>
      </w:r>
      <w:r>
        <w:rPr>
          <w:color w:val="000000"/>
          <w:sz w:val="24"/>
          <w:szCs w:val="24"/>
        </w:rPr>
        <w:t>: Vùng hi</w:t>
      </w:r>
      <w:r>
        <w:rPr>
          <w:color w:val="000000"/>
          <w:sz w:val="24"/>
          <w:szCs w:val="24"/>
        </w:rPr>
        <w:t>ể</w:t>
      </w:r>
      <w:r>
        <w:rPr>
          <w:color w:val="000000"/>
          <w:sz w:val="24"/>
          <w:szCs w:val="24"/>
        </w:rPr>
        <w:t>n th</w:t>
      </w:r>
      <w:r>
        <w:rPr>
          <w:color w:val="000000"/>
          <w:sz w:val="24"/>
          <w:szCs w:val="24"/>
        </w:rPr>
        <w:t>ị</w:t>
      </w:r>
      <w:r>
        <w:rPr>
          <w:color w:val="000000"/>
          <w:sz w:val="24"/>
          <w:szCs w:val="24"/>
        </w:rPr>
        <w:t xml:space="preserve"> tên c</w:t>
      </w:r>
      <w:r>
        <w:rPr>
          <w:color w:val="000000"/>
          <w:sz w:val="24"/>
          <w:szCs w:val="24"/>
        </w:rPr>
        <w:t>ủ</w:t>
      </w:r>
      <w:r>
        <w:rPr>
          <w:color w:val="000000"/>
          <w:sz w:val="24"/>
          <w:szCs w:val="24"/>
        </w:rPr>
        <w:t>a khách hàng</w:t>
      </w:r>
    </w:p>
    <w:p w:rsidR="0025000B" w:rsidRDefault="007B232F">
      <w:pPr>
        <w:numPr>
          <w:ilvl w:val="0"/>
          <w:numId w:val="3"/>
        </w:numPr>
        <w:spacing w:after="0"/>
        <w:rPr>
          <w:color w:val="000000"/>
          <w:sz w:val="24"/>
          <w:szCs w:val="24"/>
        </w:rPr>
      </w:pPr>
      <w:r>
        <w:rPr>
          <w:b/>
          <w:color w:val="000000"/>
          <w:sz w:val="26"/>
          <w:szCs w:val="26"/>
        </w:rPr>
        <w:t>radGioiTinh</w:t>
      </w:r>
      <w:r>
        <w:rPr>
          <w:color w:val="000000"/>
          <w:sz w:val="24"/>
          <w:szCs w:val="24"/>
        </w:rPr>
        <w:t>: ch</w:t>
      </w:r>
      <w:r>
        <w:rPr>
          <w:color w:val="000000"/>
          <w:sz w:val="24"/>
          <w:szCs w:val="24"/>
        </w:rPr>
        <w:t>ọ</w:t>
      </w:r>
      <w:r>
        <w:rPr>
          <w:color w:val="000000"/>
          <w:sz w:val="24"/>
          <w:szCs w:val="24"/>
        </w:rPr>
        <w:t>n gi</w:t>
      </w:r>
      <w:r>
        <w:rPr>
          <w:color w:val="000000"/>
          <w:sz w:val="24"/>
          <w:szCs w:val="24"/>
        </w:rPr>
        <w:t>ớ</w:t>
      </w:r>
      <w:r>
        <w:rPr>
          <w:color w:val="000000"/>
          <w:sz w:val="24"/>
          <w:szCs w:val="24"/>
        </w:rPr>
        <w:t>i tính, ch</w:t>
      </w:r>
      <w:r>
        <w:rPr>
          <w:color w:val="000000"/>
          <w:sz w:val="24"/>
          <w:szCs w:val="24"/>
        </w:rPr>
        <w:t>ỉ</w:t>
      </w:r>
      <w:r>
        <w:rPr>
          <w:color w:val="000000"/>
          <w:sz w:val="24"/>
          <w:szCs w:val="24"/>
        </w:rPr>
        <w:t xml:space="preserve"> ch</w:t>
      </w:r>
      <w:r>
        <w:rPr>
          <w:color w:val="000000"/>
          <w:sz w:val="24"/>
          <w:szCs w:val="24"/>
        </w:rPr>
        <w:t>ọ</w:t>
      </w:r>
      <w:r>
        <w:rPr>
          <w:color w:val="000000"/>
          <w:sz w:val="24"/>
          <w:szCs w:val="24"/>
        </w:rPr>
        <w:t>n 1 trong 2, luôn ch</w:t>
      </w:r>
      <w:r>
        <w:rPr>
          <w:color w:val="000000"/>
          <w:sz w:val="24"/>
          <w:szCs w:val="24"/>
        </w:rPr>
        <w:t>ọ</w:t>
      </w:r>
      <w:r>
        <w:rPr>
          <w:color w:val="000000"/>
          <w:sz w:val="24"/>
          <w:szCs w:val="24"/>
        </w:rPr>
        <w:t>n trư</w:t>
      </w:r>
      <w:r>
        <w:rPr>
          <w:color w:val="000000"/>
          <w:sz w:val="24"/>
          <w:szCs w:val="24"/>
        </w:rPr>
        <w:t>ớ</w:t>
      </w:r>
      <w:r>
        <w:rPr>
          <w:color w:val="000000"/>
          <w:sz w:val="24"/>
          <w:szCs w:val="24"/>
        </w:rPr>
        <w:t xml:space="preserve">c 1 </w:t>
      </w:r>
      <w:r>
        <w:rPr>
          <w:color w:val="000000"/>
          <w:sz w:val="24"/>
          <w:szCs w:val="24"/>
        </w:rPr>
        <w:t>trong 2</w:t>
      </w:r>
    </w:p>
    <w:p w:rsidR="0025000B" w:rsidRDefault="007B232F">
      <w:pPr>
        <w:numPr>
          <w:ilvl w:val="0"/>
          <w:numId w:val="3"/>
        </w:numPr>
        <w:spacing w:after="0"/>
        <w:rPr>
          <w:color w:val="000000"/>
          <w:sz w:val="24"/>
          <w:szCs w:val="24"/>
        </w:rPr>
      </w:pPr>
      <w:r>
        <w:rPr>
          <w:b/>
          <w:color w:val="000000"/>
          <w:sz w:val="26"/>
          <w:szCs w:val="26"/>
        </w:rPr>
        <w:t>txtSDT</w:t>
      </w:r>
      <w:r>
        <w:rPr>
          <w:color w:val="000000"/>
          <w:sz w:val="24"/>
          <w:szCs w:val="24"/>
        </w:rPr>
        <w:t>: Vùng hi</w:t>
      </w:r>
      <w:r>
        <w:rPr>
          <w:color w:val="000000"/>
          <w:sz w:val="24"/>
          <w:szCs w:val="24"/>
        </w:rPr>
        <w:t>ể</w:t>
      </w:r>
      <w:r>
        <w:rPr>
          <w:color w:val="000000"/>
          <w:sz w:val="24"/>
          <w:szCs w:val="24"/>
        </w:rPr>
        <w:t>n th</w:t>
      </w:r>
      <w:r>
        <w:rPr>
          <w:color w:val="000000"/>
          <w:sz w:val="24"/>
          <w:szCs w:val="24"/>
        </w:rPr>
        <w:t>ị</w:t>
      </w:r>
      <w:r>
        <w:rPr>
          <w:color w:val="000000"/>
          <w:sz w:val="24"/>
          <w:szCs w:val="24"/>
        </w:rPr>
        <w:t xml:space="preserve"> s</w:t>
      </w:r>
      <w:r>
        <w:rPr>
          <w:color w:val="000000"/>
          <w:sz w:val="24"/>
          <w:szCs w:val="24"/>
        </w:rPr>
        <w:t>ố</w:t>
      </w:r>
      <w:r>
        <w:rPr>
          <w:color w:val="000000"/>
          <w:sz w:val="24"/>
          <w:szCs w:val="24"/>
        </w:rPr>
        <w:t xml:space="preserve"> đi</w:t>
      </w:r>
      <w:r>
        <w:rPr>
          <w:color w:val="000000"/>
          <w:sz w:val="24"/>
          <w:szCs w:val="24"/>
        </w:rPr>
        <w:t>ệ</w:t>
      </w:r>
      <w:r>
        <w:rPr>
          <w:color w:val="000000"/>
          <w:sz w:val="24"/>
          <w:szCs w:val="24"/>
        </w:rPr>
        <w:t>n tho</w:t>
      </w:r>
      <w:r>
        <w:rPr>
          <w:color w:val="000000"/>
          <w:sz w:val="24"/>
          <w:szCs w:val="24"/>
        </w:rPr>
        <w:t>ạ</w:t>
      </w:r>
      <w:r>
        <w:rPr>
          <w:color w:val="000000"/>
          <w:sz w:val="24"/>
          <w:szCs w:val="24"/>
        </w:rPr>
        <w:t>i c</w:t>
      </w:r>
      <w:r>
        <w:rPr>
          <w:color w:val="000000"/>
          <w:sz w:val="24"/>
          <w:szCs w:val="24"/>
        </w:rPr>
        <w:t>ủ</w:t>
      </w:r>
      <w:r>
        <w:rPr>
          <w:color w:val="000000"/>
          <w:sz w:val="24"/>
          <w:szCs w:val="24"/>
        </w:rPr>
        <w:t>a khách hàng</w:t>
      </w:r>
    </w:p>
    <w:p w:rsidR="0025000B" w:rsidRDefault="007B232F">
      <w:pPr>
        <w:numPr>
          <w:ilvl w:val="0"/>
          <w:numId w:val="3"/>
        </w:numPr>
        <w:spacing w:after="0"/>
        <w:rPr>
          <w:color w:val="000000"/>
          <w:sz w:val="24"/>
          <w:szCs w:val="24"/>
        </w:rPr>
      </w:pPr>
      <w:r>
        <w:rPr>
          <w:b/>
          <w:color w:val="000000"/>
          <w:sz w:val="26"/>
          <w:szCs w:val="26"/>
        </w:rPr>
        <w:t>txtEmail</w:t>
      </w:r>
      <w:r>
        <w:rPr>
          <w:color w:val="000000"/>
          <w:sz w:val="24"/>
          <w:szCs w:val="24"/>
        </w:rPr>
        <w:t>: Vùng hi</w:t>
      </w:r>
      <w:r>
        <w:rPr>
          <w:color w:val="000000"/>
          <w:sz w:val="24"/>
          <w:szCs w:val="24"/>
        </w:rPr>
        <w:t>ể</w:t>
      </w:r>
      <w:r>
        <w:rPr>
          <w:color w:val="000000"/>
          <w:sz w:val="24"/>
          <w:szCs w:val="24"/>
        </w:rPr>
        <w:t>n th</w:t>
      </w:r>
      <w:r>
        <w:rPr>
          <w:color w:val="000000"/>
          <w:sz w:val="24"/>
          <w:szCs w:val="24"/>
        </w:rPr>
        <w:t>ị</w:t>
      </w:r>
      <w:r>
        <w:rPr>
          <w:color w:val="000000"/>
          <w:sz w:val="24"/>
          <w:szCs w:val="24"/>
        </w:rPr>
        <w:t xml:space="preserve"> email c</w:t>
      </w:r>
      <w:r>
        <w:rPr>
          <w:color w:val="000000"/>
          <w:sz w:val="24"/>
          <w:szCs w:val="24"/>
        </w:rPr>
        <w:t>ủ</w:t>
      </w:r>
      <w:r>
        <w:rPr>
          <w:color w:val="000000"/>
          <w:sz w:val="24"/>
          <w:szCs w:val="24"/>
        </w:rPr>
        <w:t>a khách hàng</w:t>
      </w:r>
    </w:p>
    <w:p w:rsidR="0025000B" w:rsidRDefault="007B232F">
      <w:pPr>
        <w:numPr>
          <w:ilvl w:val="0"/>
          <w:numId w:val="3"/>
        </w:numPr>
        <w:spacing w:after="0"/>
        <w:rPr>
          <w:color w:val="000000"/>
          <w:sz w:val="24"/>
          <w:szCs w:val="24"/>
        </w:rPr>
      </w:pPr>
      <w:r>
        <w:rPr>
          <w:b/>
          <w:color w:val="000000"/>
          <w:sz w:val="26"/>
          <w:szCs w:val="26"/>
        </w:rPr>
        <w:t>txtMatKhau</w:t>
      </w:r>
      <w:r>
        <w:rPr>
          <w:color w:val="000000"/>
          <w:sz w:val="24"/>
          <w:szCs w:val="24"/>
        </w:rPr>
        <w:t>: Vùng ch</w:t>
      </w:r>
      <w:r>
        <w:rPr>
          <w:color w:val="000000"/>
          <w:sz w:val="24"/>
          <w:szCs w:val="24"/>
        </w:rPr>
        <w:t>ứ</w:t>
      </w:r>
      <w:r>
        <w:rPr>
          <w:color w:val="000000"/>
          <w:sz w:val="24"/>
          <w:szCs w:val="24"/>
        </w:rPr>
        <w:t>a password c</w:t>
      </w:r>
      <w:r>
        <w:rPr>
          <w:color w:val="000000"/>
          <w:sz w:val="24"/>
          <w:szCs w:val="24"/>
        </w:rPr>
        <w:t>ủ</w:t>
      </w:r>
      <w:r>
        <w:rPr>
          <w:color w:val="000000"/>
          <w:sz w:val="24"/>
          <w:szCs w:val="24"/>
        </w:rPr>
        <w:t>a khách</w:t>
      </w:r>
    </w:p>
    <w:p w:rsidR="0025000B" w:rsidRDefault="007B232F">
      <w:pPr>
        <w:numPr>
          <w:ilvl w:val="0"/>
          <w:numId w:val="3"/>
        </w:numPr>
        <w:spacing w:after="0"/>
        <w:rPr>
          <w:color w:val="000000"/>
          <w:sz w:val="24"/>
          <w:szCs w:val="24"/>
        </w:rPr>
      </w:pPr>
      <w:r>
        <w:rPr>
          <w:b/>
          <w:color w:val="000000"/>
          <w:sz w:val="26"/>
          <w:szCs w:val="26"/>
        </w:rPr>
        <w:t>btnHienThiMatKhau</w:t>
      </w:r>
      <w:r>
        <w:rPr>
          <w:color w:val="000000"/>
          <w:sz w:val="24"/>
          <w:szCs w:val="24"/>
        </w:rPr>
        <w:t>: Nh</w:t>
      </w:r>
      <w:r>
        <w:rPr>
          <w:color w:val="000000"/>
          <w:sz w:val="24"/>
          <w:szCs w:val="24"/>
        </w:rPr>
        <w:t>ấ</w:t>
      </w:r>
      <w:r>
        <w:rPr>
          <w:color w:val="000000"/>
          <w:sz w:val="24"/>
          <w:szCs w:val="24"/>
        </w:rPr>
        <w:t>p vào đ</w:t>
      </w:r>
      <w:r>
        <w:rPr>
          <w:color w:val="000000"/>
          <w:sz w:val="24"/>
          <w:szCs w:val="24"/>
        </w:rPr>
        <w:t>ể</w:t>
      </w:r>
      <w:r>
        <w:rPr>
          <w:color w:val="000000"/>
          <w:sz w:val="24"/>
          <w:szCs w:val="24"/>
        </w:rPr>
        <w:t xml:space="preserve"> hi</w:t>
      </w:r>
      <w:r>
        <w:rPr>
          <w:color w:val="000000"/>
          <w:sz w:val="24"/>
          <w:szCs w:val="24"/>
        </w:rPr>
        <w:t>ể</w:t>
      </w:r>
      <w:r>
        <w:rPr>
          <w:color w:val="000000"/>
          <w:sz w:val="24"/>
          <w:szCs w:val="24"/>
        </w:rPr>
        <w:t>n th</w:t>
      </w:r>
      <w:r>
        <w:rPr>
          <w:color w:val="000000"/>
          <w:sz w:val="24"/>
          <w:szCs w:val="24"/>
        </w:rPr>
        <w:t>ị</w:t>
      </w:r>
      <w:r>
        <w:rPr>
          <w:color w:val="000000"/>
          <w:sz w:val="24"/>
          <w:szCs w:val="24"/>
        </w:rPr>
        <w:t xml:space="preserve"> password cho khách hàng n</w:t>
      </w:r>
      <w:r>
        <w:rPr>
          <w:color w:val="000000"/>
          <w:sz w:val="24"/>
          <w:szCs w:val="24"/>
        </w:rPr>
        <w:t>ế</w:t>
      </w:r>
      <w:r>
        <w:rPr>
          <w:color w:val="000000"/>
          <w:sz w:val="24"/>
          <w:szCs w:val="24"/>
        </w:rPr>
        <w:t>u h</w:t>
      </w:r>
      <w:r>
        <w:rPr>
          <w:color w:val="000000"/>
          <w:sz w:val="24"/>
          <w:szCs w:val="24"/>
        </w:rPr>
        <w:t>ọ</w:t>
      </w:r>
      <w:r>
        <w:rPr>
          <w:color w:val="000000"/>
          <w:sz w:val="24"/>
          <w:szCs w:val="24"/>
        </w:rPr>
        <w:t xml:space="preserve"> quên</w:t>
      </w:r>
    </w:p>
    <w:p w:rsidR="0025000B" w:rsidRDefault="007B232F">
      <w:pPr>
        <w:numPr>
          <w:ilvl w:val="0"/>
          <w:numId w:val="3"/>
        </w:numPr>
        <w:rPr>
          <w:color w:val="000000"/>
          <w:sz w:val="24"/>
          <w:szCs w:val="24"/>
        </w:rPr>
      </w:pPr>
      <w:bookmarkStart w:id="0" w:name="_heading=h.gjdgxs" w:colFirst="0" w:colLast="0"/>
      <w:bookmarkEnd w:id="0"/>
      <w:r>
        <w:rPr>
          <w:b/>
          <w:color w:val="000000"/>
          <w:sz w:val="26"/>
          <w:szCs w:val="26"/>
        </w:rPr>
        <w:t>btnSua</w:t>
      </w:r>
      <w:r>
        <w:rPr>
          <w:color w:val="000000"/>
          <w:sz w:val="24"/>
          <w:szCs w:val="24"/>
        </w:rPr>
        <w:t>: Nh</w:t>
      </w:r>
      <w:r>
        <w:rPr>
          <w:color w:val="000000"/>
          <w:sz w:val="24"/>
          <w:szCs w:val="24"/>
        </w:rPr>
        <w:t>ấ</w:t>
      </w:r>
      <w:r>
        <w:rPr>
          <w:color w:val="000000"/>
          <w:sz w:val="24"/>
          <w:szCs w:val="24"/>
        </w:rPr>
        <w:t>p vào s</w:t>
      </w:r>
      <w:r>
        <w:rPr>
          <w:color w:val="000000"/>
          <w:sz w:val="24"/>
          <w:szCs w:val="24"/>
        </w:rPr>
        <w:t>ẽ</w:t>
      </w:r>
      <w:r>
        <w:rPr>
          <w:color w:val="000000"/>
          <w:sz w:val="24"/>
          <w:szCs w:val="24"/>
        </w:rPr>
        <w:t xml:space="preserve"> kích ho</w:t>
      </w:r>
      <w:r>
        <w:rPr>
          <w:color w:val="000000"/>
          <w:sz w:val="24"/>
          <w:szCs w:val="24"/>
        </w:rPr>
        <w:t>ạ</w:t>
      </w:r>
      <w:r>
        <w:rPr>
          <w:color w:val="000000"/>
          <w:sz w:val="24"/>
          <w:szCs w:val="24"/>
        </w:rPr>
        <w:t xml:space="preserve">t các </w:t>
      </w:r>
      <w:r>
        <w:rPr>
          <w:color w:val="000000"/>
          <w:sz w:val="24"/>
          <w:szCs w:val="24"/>
        </w:rPr>
        <w:t>vùng txt đ</w:t>
      </w:r>
      <w:r>
        <w:rPr>
          <w:color w:val="000000"/>
          <w:sz w:val="24"/>
          <w:szCs w:val="24"/>
        </w:rPr>
        <w:t>ể</w:t>
      </w:r>
      <w:r>
        <w:rPr>
          <w:color w:val="000000"/>
          <w:sz w:val="24"/>
          <w:szCs w:val="24"/>
        </w:rPr>
        <w:t xml:space="preserve"> ngư</w:t>
      </w:r>
      <w:r>
        <w:rPr>
          <w:color w:val="000000"/>
          <w:sz w:val="24"/>
          <w:szCs w:val="24"/>
        </w:rPr>
        <w:t>ờ</w:t>
      </w:r>
      <w:r>
        <w:rPr>
          <w:color w:val="000000"/>
          <w:sz w:val="24"/>
          <w:szCs w:val="24"/>
        </w:rPr>
        <w:t>i dùng có th</w:t>
      </w:r>
      <w:r>
        <w:rPr>
          <w:color w:val="000000"/>
          <w:sz w:val="24"/>
          <w:szCs w:val="24"/>
        </w:rPr>
        <w:t>ể</w:t>
      </w:r>
      <w:r>
        <w:rPr>
          <w:color w:val="000000"/>
          <w:sz w:val="24"/>
          <w:szCs w:val="24"/>
        </w:rPr>
        <w:t xml:space="preserve"> nh</w:t>
      </w:r>
      <w:r>
        <w:rPr>
          <w:color w:val="000000"/>
          <w:sz w:val="24"/>
          <w:szCs w:val="24"/>
        </w:rPr>
        <w:t>ậ</w:t>
      </w:r>
      <w:r>
        <w:rPr>
          <w:color w:val="000000"/>
          <w:sz w:val="24"/>
          <w:szCs w:val="24"/>
        </w:rPr>
        <w:t>p, t</w:t>
      </w:r>
      <w:r>
        <w:rPr>
          <w:sz w:val="24"/>
          <w:szCs w:val="24"/>
        </w:rPr>
        <w:t>ạ</w:t>
      </w:r>
      <w:r>
        <w:rPr>
          <w:sz w:val="24"/>
          <w:szCs w:val="24"/>
        </w:rPr>
        <w:t>m th</w:t>
      </w:r>
      <w:r>
        <w:rPr>
          <w:sz w:val="24"/>
          <w:szCs w:val="24"/>
        </w:rPr>
        <w:t>ờ</w:t>
      </w:r>
      <w:r>
        <w:rPr>
          <w:sz w:val="24"/>
          <w:szCs w:val="24"/>
        </w:rPr>
        <w:t>i đóng nút btnDangXuat, nút btnSua s</w:t>
      </w:r>
      <w:r>
        <w:rPr>
          <w:sz w:val="24"/>
          <w:szCs w:val="24"/>
        </w:rPr>
        <w:t>ẽ</w:t>
      </w:r>
      <w:r>
        <w:rPr>
          <w:sz w:val="24"/>
          <w:szCs w:val="24"/>
        </w:rPr>
        <w:t xml:space="preserve"> là nút đ</w:t>
      </w:r>
      <w:r>
        <w:rPr>
          <w:sz w:val="24"/>
          <w:szCs w:val="24"/>
        </w:rPr>
        <w:t>ồ</w:t>
      </w:r>
      <w:r>
        <w:rPr>
          <w:sz w:val="24"/>
          <w:szCs w:val="24"/>
        </w:rPr>
        <w:t>ng ý s</w:t>
      </w:r>
      <w:r>
        <w:rPr>
          <w:sz w:val="24"/>
          <w:szCs w:val="24"/>
        </w:rPr>
        <w:t>ử</w:t>
      </w:r>
      <w:r>
        <w:rPr>
          <w:sz w:val="24"/>
          <w:szCs w:val="24"/>
        </w:rPr>
        <w:t>a đ</w:t>
      </w:r>
      <w:r>
        <w:rPr>
          <w:sz w:val="24"/>
          <w:szCs w:val="24"/>
        </w:rPr>
        <w:t>ổ</w:t>
      </w:r>
      <w:r>
        <w:rPr>
          <w:sz w:val="24"/>
          <w:szCs w:val="24"/>
        </w:rPr>
        <w:t>i, n</w:t>
      </w:r>
      <w:r>
        <w:rPr>
          <w:sz w:val="24"/>
          <w:szCs w:val="24"/>
        </w:rPr>
        <w:t>ế</w:t>
      </w:r>
      <w:r>
        <w:rPr>
          <w:sz w:val="24"/>
          <w:szCs w:val="24"/>
        </w:rPr>
        <w:t>u các thông đư</w:t>
      </w:r>
      <w:r>
        <w:rPr>
          <w:sz w:val="24"/>
          <w:szCs w:val="24"/>
        </w:rPr>
        <w:t>ợ</w:t>
      </w:r>
      <w:r>
        <w:rPr>
          <w:sz w:val="24"/>
          <w:szCs w:val="24"/>
        </w:rPr>
        <w:t>c thay đ</w:t>
      </w:r>
      <w:r>
        <w:rPr>
          <w:sz w:val="24"/>
          <w:szCs w:val="24"/>
        </w:rPr>
        <w:t>ổ</w:t>
      </w:r>
      <w:r>
        <w:rPr>
          <w:sz w:val="24"/>
          <w:szCs w:val="24"/>
        </w:rPr>
        <w:t>i phù h</w:t>
      </w:r>
      <w:r>
        <w:rPr>
          <w:sz w:val="24"/>
          <w:szCs w:val="24"/>
        </w:rPr>
        <w:t>ợ</w:t>
      </w:r>
      <w:r>
        <w:rPr>
          <w:sz w:val="24"/>
          <w:szCs w:val="24"/>
        </w:rPr>
        <w:t>p v</w:t>
      </w:r>
      <w:r>
        <w:rPr>
          <w:sz w:val="24"/>
          <w:szCs w:val="24"/>
        </w:rPr>
        <w:t>ớ</w:t>
      </w:r>
      <w:r>
        <w:rPr>
          <w:sz w:val="24"/>
          <w:szCs w:val="24"/>
        </w:rPr>
        <w:t>i quy chu</w:t>
      </w:r>
      <w:r>
        <w:rPr>
          <w:sz w:val="24"/>
          <w:szCs w:val="24"/>
        </w:rPr>
        <w:t>ẩ</w:t>
      </w:r>
      <w:r>
        <w:rPr>
          <w:sz w:val="24"/>
          <w:szCs w:val="24"/>
        </w:rPr>
        <w:t>n thì s</w:t>
      </w:r>
      <w:r>
        <w:rPr>
          <w:sz w:val="24"/>
          <w:szCs w:val="24"/>
        </w:rPr>
        <w:t>ẽ</w:t>
      </w:r>
      <w:r>
        <w:rPr>
          <w:sz w:val="24"/>
          <w:szCs w:val="24"/>
        </w:rPr>
        <w:t xml:space="preserve"> s</w:t>
      </w:r>
      <w:r>
        <w:rPr>
          <w:sz w:val="24"/>
          <w:szCs w:val="24"/>
        </w:rPr>
        <w:t>ử</w:t>
      </w:r>
      <w:r>
        <w:rPr>
          <w:sz w:val="24"/>
          <w:szCs w:val="24"/>
        </w:rPr>
        <w:t>a thông tin khách hàng thành thông tin m</w:t>
      </w:r>
      <w:r>
        <w:rPr>
          <w:sz w:val="24"/>
          <w:szCs w:val="24"/>
        </w:rPr>
        <w:t>ớ</w:t>
      </w:r>
      <w:r>
        <w:rPr>
          <w:sz w:val="24"/>
          <w:szCs w:val="24"/>
        </w:rPr>
        <w:t>i nh</w:t>
      </w:r>
      <w:r>
        <w:rPr>
          <w:sz w:val="24"/>
          <w:szCs w:val="24"/>
        </w:rPr>
        <w:t>ậ</w:t>
      </w:r>
      <w:r>
        <w:rPr>
          <w:sz w:val="24"/>
          <w:szCs w:val="24"/>
        </w:rPr>
        <w:t>p. Nút btnThoat s</w:t>
      </w:r>
      <w:r>
        <w:rPr>
          <w:sz w:val="24"/>
          <w:szCs w:val="24"/>
        </w:rPr>
        <w:t>ẽ</w:t>
      </w:r>
      <w:r>
        <w:rPr>
          <w:sz w:val="24"/>
          <w:szCs w:val="24"/>
        </w:rPr>
        <w:t xml:space="preserve"> là nút t</w:t>
      </w:r>
      <w:r>
        <w:rPr>
          <w:sz w:val="24"/>
          <w:szCs w:val="24"/>
        </w:rPr>
        <w:t>ừ</w:t>
      </w:r>
      <w:r>
        <w:rPr>
          <w:sz w:val="24"/>
          <w:szCs w:val="24"/>
        </w:rPr>
        <w:t xml:space="preserve"> ch</w:t>
      </w:r>
      <w:r>
        <w:rPr>
          <w:sz w:val="24"/>
          <w:szCs w:val="24"/>
        </w:rPr>
        <w:t>ố</w:t>
      </w:r>
      <w:r>
        <w:rPr>
          <w:sz w:val="24"/>
          <w:szCs w:val="24"/>
        </w:rPr>
        <w:t>i s</w:t>
      </w:r>
      <w:r>
        <w:rPr>
          <w:sz w:val="24"/>
          <w:szCs w:val="24"/>
        </w:rPr>
        <w:t>ử</w:t>
      </w:r>
      <w:r>
        <w:rPr>
          <w:sz w:val="24"/>
          <w:szCs w:val="24"/>
        </w:rPr>
        <w:t>a đ</w:t>
      </w:r>
      <w:r>
        <w:rPr>
          <w:sz w:val="24"/>
          <w:szCs w:val="24"/>
        </w:rPr>
        <w:t>ổ</w:t>
      </w:r>
      <w:r>
        <w:rPr>
          <w:sz w:val="24"/>
          <w:szCs w:val="24"/>
        </w:rPr>
        <w:t>i.</w:t>
      </w:r>
    </w:p>
    <w:p w:rsidR="0025000B" w:rsidRDefault="007B232F">
      <w:pPr>
        <w:numPr>
          <w:ilvl w:val="0"/>
          <w:numId w:val="3"/>
        </w:numPr>
        <w:rPr>
          <w:sz w:val="24"/>
          <w:szCs w:val="24"/>
        </w:rPr>
      </w:pPr>
      <w:bookmarkStart w:id="1" w:name="_heading=h.tqhd4bovdr1a" w:colFirst="0" w:colLast="0"/>
      <w:r>
        <w:rPr>
          <w:b/>
          <w:sz w:val="26"/>
          <w:szCs w:val="26"/>
        </w:rPr>
        <w:t>btnD</w:t>
      </w:r>
      <w:r>
        <w:rPr>
          <w:b/>
          <w:sz w:val="26"/>
          <w:szCs w:val="26"/>
        </w:rPr>
        <w:t>angXuat</w:t>
      </w:r>
      <w:r>
        <w:rPr>
          <w:sz w:val="24"/>
          <w:szCs w:val="24"/>
        </w:rPr>
        <w:t>: Dùng đ</w:t>
      </w:r>
      <w:r>
        <w:rPr>
          <w:sz w:val="24"/>
          <w:szCs w:val="24"/>
        </w:rPr>
        <w:t>ể</w:t>
      </w:r>
      <w:r>
        <w:rPr>
          <w:sz w:val="24"/>
          <w:szCs w:val="24"/>
        </w:rPr>
        <w:t xml:space="preserve"> thoát kh</w:t>
      </w:r>
      <w:r>
        <w:rPr>
          <w:sz w:val="24"/>
          <w:szCs w:val="24"/>
        </w:rPr>
        <w:t>ỏ</w:t>
      </w:r>
      <w:r>
        <w:rPr>
          <w:sz w:val="24"/>
          <w:szCs w:val="24"/>
        </w:rPr>
        <w:t>i tài kho</w:t>
      </w:r>
      <w:r>
        <w:rPr>
          <w:sz w:val="24"/>
          <w:szCs w:val="24"/>
        </w:rPr>
        <w:t>ả</w:t>
      </w:r>
      <w:r>
        <w:rPr>
          <w:sz w:val="24"/>
          <w:szCs w:val="24"/>
        </w:rPr>
        <w:t>n c</w:t>
      </w:r>
      <w:r>
        <w:rPr>
          <w:sz w:val="24"/>
          <w:szCs w:val="24"/>
        </w:rPr>
        <w:t>ủ</w:t>
      </w:r>
      <w:r>
        <w:rPr>
          <w:sz w:val="24"/>
          <w:szCs w:val="24"/>
        </w:rPr>
        <w:t>a khách hàng và quay l</w:t>
      </w:r>
      <w:r>
        <w:rPr>
          <w:sz w:val="24"/>
          <w:szCs w:val="24"/>
        </w:rPr>
        <w:t>ạ</w:t>
      </w:r>
      <w:r>
        <w:rPr>
          <w:sz w:val="24"/>
          <w:szCs w:val="24"/>
        </w:rPr>
        <w:t xml:space="preserve">i frmSearch, lblThongTin </w:t>
      </w:r>
      <w:r>
        <w:rPr>
          <w:sz w:val="24"/>
          <w:szCs w:val="24"/>
        </w:rPr>
        <w:t>ở</w:t>
      </w:r>
      <w:r>
        <w:rPr>
          <w:sz w:val="24"/>
          <w:szCs w:val="24"/>
        </w:rPr>
        <w:t xml:space="preserve"> frmSearch s</w:t>
      </w:r>
      <w:r>
        <w:rPr>
          <w:sz w:val="24"/>
          <w:szCs w:val="24"/>
        </w:rPr>
        <w:t>ẽ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ẩ</w:t>
      </w:r>
      <w:r>
        <w:rPr>
          <w:sz w:val="24"/>
          <w:szCs w:val="24"/>
        </w:rPr>
        <w:t>n đi, btnDangNhap và btnDangKy s</w:t>
      </w:r>
      <w:r>
        <w:rPr>
          <w:sz w:val="24"/>
          <w:szCs w:val="24"/>
        </w:rPr>
        <w:t>ẽ</w:t>
      </w:r>
      <w:r>
        <w:rPr>
          <w:sz w:val="24"/>
          <w:szCs w:val="24"/>
        </w:rPr>
        <w:t xml:space="preserve"> hi</w:t>
      </w:r>
      <w:r>
        <w:rPr>
          <w:sz w:val="24"/>
          <w:szCs w:val="24"/>
        </w:rPr>
        <w:t>ệ</w:t>
      </w:r>
      <w:r>
        <w:rPr>
          <w:sz w:val="24"/>
          <w:szCs w:val="24"/>
        </w:rPr>
        <w:t>n lên thay ch</w:t>
      </w:r>
      <w:r>
        <w:rPr>
          <w:sz w:val="24"/>
          <w:szCs w:val="24"/>
        </w:rPr>
        <w:t>ỗ</w:t>
      </w:r>
      <w:r>
        <w:rPr>
          <w:sz w:val="24"/>
          <w:szCs w:val="24"/>
        </w:rPr>
        <w:t xml:space="preserve"> cho lblThongTin</w:t>
      </w:r>
    </w:p>
    <w:p w:rsidR="0025000B" w:rsidRPr="00DA5024" w:rsidRDefault="007B232F" w:rsidP="00DA5024">
      <w:pPr>
        <w:numPr>
          <w:ilvl w:val="0"/>
          <w:numId w:val="3"/>
        </w:numPr>
        <w:rPr>
          <w:sz w:val="24"/>
          <w:szCs w:val="24"/>
        </w:rPr>
      </w:pPr>
      <w:bookmarkStart w:id="2" w:name="_heading=h.i1atjbfpsb" w:colFirst="0" w:colLast="0"/>
      <w:r>
        <w:rPr>
          <w:b/>
          <w:sz w:val="26"/>
          <w:szCs w:val="26"/>
        </w:rPr>
        <w:t>btnThoat</w:t>
      </w:r>
      <w:r>
        <w:rPr>
          <w:sz w:val="24"/>
          <w:szCs w:val="24"/>
        </w:rPr>
        <w:t>: Dùng đ</w:t>
      </w:r>
      <w:r>
        <w:rPr>
          <w:sz w:val="24"/>
          <w:szCs w:val="24"/>
        </w:rPr>
        <w:t>ể</w:t>
      </w:r>
      <w:r>
        <w:rPr>
          <w:sz w:val="24"/>
          <w:szCs w:val="24"/>
        </w:rPr>
        <w:t xml:space="preserve"> quay l</w:t>
      </w:r>
      <w:r>
        <w:rPr>
          <w:sz w:val="24"/>
          <w:szCs w:val="24"/>
        </w:rPr>
        <w:t>ạ</w:t>
      </w:r>
      <w:r>
        <w:rPr>
          <w:sz w:val="24"/>
          <w:szCs w:val="24"/>
        </w:rPr>
        <w:t>i frmSearch</w:t>
      </w:r>
      <w:bookmarkStart w:id="3" w:name="_heading=h.26hiugpp1q8e" w:colFirst="0" w:colLast="0"/>
      <w:bookmarkStart w:id="4" w:name="_heading=h.ndkxlfzbd3y2" w:colFirst="0" w:colLast="0"/>
      <w:bookmarkStart w:id="5" w:name="_GoBack"/>
      <w:bookmarkEnd w:id="1"/>
      <w:bookmarkEnd w:id="2"/>
      <w:bookmarkEnd w:id="3"/>
      <w:bookmarkEnd w:id="4"/>
      <w:bookmarkEnd w:id="5"/>
    </w:p>
    <w:sectPr w:rsidR="0025000B" w:rsidRPr="00DA5024">
      <w:pgSz w:w="16838" w:h="23811"/>
      <w:pgMar w:top="0" w:right="1440" w:bottom="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232F" w:rsidRDefault="007B232F">
      <w:pPr>
        <w:spacing w:line="240" w:lineRule="auto"/>
      </w:pPr>
      <w:r>
        <w:separator/>
      </w:r>
    </w:p>
  </w:endnote>
  <w:endnote w:type="continuationSeparator" w:id="0">
    <w:p w:rsidR="007B232F" w:rsidRDefault="007B232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oto Sans Symbols">
    <w:altName w:val="Segoe Print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232F" w:rsidRDefault="007B232F">
      <w:pPr>
        <w:spacing w:after="0"/>
      </w:pPr>
      <w:r>
        <w:separator/>
      </w:r>
    </w:p>
  </w:footnote>
  <w:footnote w:type="continuationSeparator" w:id="0">
    <w:p w:rsidR="007B232F" w:rsidRDefault="007B232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B5E306ED"/>
    <w:multiLevelType w:val="multilevel"/>
    <w:tmpl w:val="B5E306ED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BF205925"/>
    <w:multiLevelType w:val="multilevel"/>
    <w:tmpl w:val="BF205925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CF092B84"/>
    <w:multiLevelType w:val="multilevel"/>
    <w:tmpl w:val="CF092B84"/>
    <w:lvl w:ilvl="0">
      <w:start w:val="1"/>
      <w:numFmt w:val="decimal"/>
      <w:lvlText w:val="%1."/>
      <w:lvlJc w:val="left"/>
      <w:pPr>
        <w:ind w:left="720" w:hanging="360"/>
      </w:pPr>
      <w:rPr>
        <w:color w:val="0000FF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FF293844"/>
    <w:multiLevelType w:val="singleLevel"/>
    <w:tmpl w:val="FF293844"/>
    <w:lvl w:ilvl="0">
      <w:start w:val="7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3D62ECE"/>
    <w:multiLevelType w:val="multilevel"/>
    <w:tmpl w:val="03D62E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59ADCABA"/>
    <w:multiLevelType w:val="multilevel"/>
    <w:tmpl w:val="59ADCAB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1"/>
  </w:num>
  <w:num w:numId="5">
    <w:abstractNumId w:val="0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00B"/>
    <w:rsid w:val="0025000B"/>
    <w:rsid w:val="007B232F"/>
    <w:rsid w:val="009C0EE9"/>
    <w:rsid w:val="00C529DC"/>
    <w:rsid w:val="00DA5024"/>
    <w:rsid w:val="506F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FECC9D9-7CA9-4F51-9418-127270916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4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lRrIo+fQXLXkE6FesKqllUHJ6Tw==">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Imac</dc:creator>
  <cp:lastModifiedBy>Imac</cp:lastModifiedBy>
  <cp:revision>2</cp:revision>
  <dcterms:created xsi:type="dcterms:W3CDTF">2023-05-06T16:03:00Z</dcterms:created>
  <dcterms:modified xsi:type="dcterms:W3CDTF">2023-05-06T16:03:00Z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13B3F431980C4DB892A6C2759D9294DA</vt:lpwstr>
  </property>
</Properties>
</file>