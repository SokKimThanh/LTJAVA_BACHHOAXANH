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tl w:val="0"/>
        </w:rPr>
        <w:t>Đồ án Java</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Setup</w:t>
      </w:r>
    </w:p>
    <w:p>
      <w:pPr>
        <w:rPr>
          <w:sz w:val="24"/>
          <w:szCs w:val="24"/>
        </w:rPr>
      </w:pPr>
      <w:r>
        <w:rPr>
          <w:sz w:val="24"/>
          <w:szCs w:val="24"/>
          <w:rtl w:val="0"/>
        </w:rPr>
        <w:t>form – frm</w:t>
      </w:r>
      <w:r>
        <w:rPr>
          <w:sz w:val="24"/>
          <w:szCs w:val="24"/>
          <w:rtl w:val="0"/>
        </w:rPr>
        <w:br w:type="textWrapping"/>
      </w:r>
      <w:r>
        <w:rPr>
          <w:sz w:val="24"/>
          <w:szCs w:val="24"/>
          <w:rtl w:val="0"/>
        </w:rPr>
        <w:t>text input – txt</w:t>
      </w:r>
      <w:r>
        <w:rPr>
          <w:sz w:val="24"/>
          <w:szCs w:val="24"/>
          <w:rtl w:val="0"/>
        </w:rPr>
        <w:br w:type="textWrapping"/>
      </w:r>
      <w:r>
        <w:rPr>
          <w:sz w:val="24"/>
          <w:szCs w:val="24"/>
          <w:rtl w:val="0"/>
        </w:rPr>
        <w:t>text area – txa</w:t>
      </w:r>
      <w:r>
        <w:rPr>
          <w:sz w:val="24"/>
          <w:szCs w:val="24"/>
          <w:rtl w:val="0"/>
        </w:rPr>
        <w:br w:type="textWrapping"/>
      </w:r>
      <w:r>
        <w:rPr>
          <w:sz w:val="24"/>
          <w:szCs w:val="24"/>
          <w:rtl w:val="0"/>
        </w:rPr>
        <w:t>button – btn</w:t>
      </w:r>
      <w:r>
        <w:rPr>
          <w:sz w:val="24"/>
          <w:szCs w:val="24"/>
          <w:rtl w:val="0"/>
        </w:rPr>
        <w:br w:type="textWrapping"/>
      </w:r>
      <w:r>
        <w:rPr>
          <w:sz w:val="24"/>
          <w:szCs w:val="24"/>
          <w:rtl w:val="0"/>
        </w:rPr>
        <w:t>label – lbl</w:t>
      </w:r>
      <w:r>
        <w:rPr>
          <w:sz w:val="24"/>
          <w:szCs w:val="24"/>
          <w:rtl w:val="0"/>
        </w:rPr>
        <w:br w:type="textWrapping"/>
      </w:r>
      <w:r>
        <w:rPr>
          <w:sz w:val="24"/>
          <w:szCs w:val="24"/>
          <w:rtl w:val="0"/>
        </w:rPr>
        <w:t>radio - rad</w:t>
      </w:r>
      <w:r>
        <w:rPr>
          <w:sz w:val="24"/>
          <w:szCs w:val="24"/>
          <w:rtl w:val="0"/>
        </w:rPr>
        <w:br w:type="textWrapping"/>
      </w:r>
      <w:r>
        <w:rPr>
          <w:sz w:val="24"/>
          <w:szCs w:val="24"/>
          <w:rtl w:val="0"/>
        </w:rPr>
        <w:t>check box – ckb</w:t>
      </w:r>
      <w:r>
        <w:rPr>
          <w:sz w:val="24"/>
          <w:szCs w:val="24"/>
          <w:rtl w:val="0"/>
        </w:rPr>
        <w:br w:type="textWrapping"/>
      </w:r>
      <w:r>
        <w:rPr>
          <w:sz w:val="24"/>
          <w:szCs w:val="24"/>
          <w:rtl w:val="0"/>
        </w:rPr>
        <w:t>combo box – cbb</w:t>
      </w:r>
      <w:r>
        <w:rPr>
          <w:sz w:val="24"/>
          <w:szCs w:val="24"/>
          <w:rtl w:val="0"/>
        </w:rPr>
        <w:br w:type="textWrapping"/>
      </w:r>
      <w:r>
        <w:rPr>
          <w:sz w:val="24"/>
          <w:szCs w:val="24"/>
          <w:rtl w:val="0"/>
        </w:rPr>
        <w:t>combo box item – cbi</w:t>
      </w:r>
      <w:r>
        <w:rPr>
          <w:sz w:val="24"/>
          <w:szCs w:val="24"/>
          <w:rtl w:val="0"/>
        </w:rPr>
        <w:br w:type="textWrapping"/>
      </w:r>
      <w:r>
        <w:rPr>
          <w:sz w:val="24"/>
          <w:szCs w:val="24"/>
          <w:rtl w:val="0"/>
        </w:rPr>
        <w:t>table – tbl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Phân công (theo form)</w:t>
      </w:r>
    </w:p>
    <w:p>
      <w:pPr>
        <w:rPr>
          <w:sz w:val="24"/>
          <w:szCs w:val="24"/>
        </w:rPr>
      </w:pPr>
      <w:r>
        <w:rPr>
          <w:sz w:val="24"/>
          <w:szCs w:val="24"/>
          <w:rtl w:val="0"/>
        </w:rPr>
        <w:t>Oanh –  đăng kí, đăng nhập</w:t>
      </w:r>
    </w:p>
    <w:p>
      <w:pPr>
        <w:rPr>
          <w:sz w:val="24"/>
          <w:szCs w:val="24"/>
        </w:rPr>
      </w:pPr>
      <w:r>
        <w:rPr>
          <w:sz w:val="24"/>
          <w:szCs w:val="24"/>
          <w:rtl w:val="0"/>
        </w:rPr>
        <w:t>Thanh – Menu, sản phẩm chi tiết</w:t>
      </w:r>
    </w:p>
    <w:p>
      <w:pPr>
        <w:rPr>
          <w:sz w:val="24"/>
          <w:szCs w:val="24"/>
        </w:rPr>
      </w:pPr>
      <w:r>
        <w:rPr>
          <w:sz w:val="24"/>
          <w:szCs w:val="24"/>
          <w:rtl w:val="0"/>
        </w:rPr>
        <w:t>Huy – Giỏ hàng, Thanh toán</w:t>
      </w:r>
    </w:p>
    <w:p>
      <w:pPr>
        <w:rPr>
          <w:sz w:val="24"/>
          <w:szCs w:val="24"/>
        </w:rPr>
      </w:pPr>
      <w:r>
        <w:rPr>
          <w:sz w:val="24"/>
          <w:szCs w:val="24"/>
          <w:rtl w:val="0"/>
        </w:rPr>
        <w:t>Tú – Tìm kiếm, thông tin cá nhân</w:t>
      </w:r>
    </w:p>
    <w:p>
      <w:pPr>
        <w:rPr>
          <w:sz w:val="24"/>
          <w:szCs w:val="24"/>
        </w:rPr>
      </w:pPr>
      <w:r>
        <w:br w:type="page"/>
      </w:r>
    </w:p>
    <w:p>
      <w:pPr>
        <w:pStyle w:val="2"/>
        <w:jc w:val="center"/>
        <w:rPr>
          <w:b/>
          <w:i/>
          <w:color w:val="FF0000"/>
          <w:sz w:val="56"/>
          <w:szCs w:val="56"/>
        </w:rPr>
      </w:pPr>
      <w:r>
        <w:rPr>
          <w:b/>
          <w:i/>
          <w:color w:val="FF0000"/>
          <w:sz w:val="56"/>
          <w:szCs w:val="56"/>
          <w:rtl w:val="0"/>
        </w:rPr>
        <w:t>Mockup mô tả</w:t>
      </w:r>
    </w:p>
    <w:p>
      <w:pPr>
        <w:numPr>
          <w:ilvl w:val="0"/>
          <w:numId w:val="2"/>
        </w:numPr>
        <w:ind w:left="720" w:hanging="360"/>
        <w:rPr>
          <w:sz w:val="30"/>
          <w:szCs w:val="30"/>
        </w:rPr>
      </w:pPr>
      <w:r>
        <w:rPr>
          <w:color w:val="0000FF"/>
          <w:sz w:val="30"/>
          <w:szCs w:val="30"/>
          <w:rtl w:val="0"/>
        </w:rPr>
        <w:t>frmThongTin</w:t>
      </w:r>
    </w:p>
    <w:p>
      <w:pPr>
        <w:rPr>
          <w:sz w:val="24"/>
          <w:szCs w:val="24"/>
        </w:rPr>
      </w:pPr>
      <w:r>
        <w:drawing>
          <wp:anchor distT="0" distB="0" distL="114300" distR="114300" simplePos="0" relativeHeight="251659264" behindDoc="0" locked="0" layoutInCell="1" allowOverlap="1">
            <wp:simplePos x="0" y="0"/>
            <wp:positionH relativeFrom="column">
              <wp:posOffset>447675</wp:posOffset>
            </wp:positionH>
            <wp:positionV relativeFrom="paragraph">
              <wp:posOffset>7620</wp:posOffset>
            </wp:positionV>
            <wp:extent cx="5048250" cy="6781800"/>
            <wp:effectExtent l="0" t="0" r="0" b="0"/>
            <wp:wrapSquare wrapText="bothSides"/>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6"/>
                    <a:srcRect/>
                    <a:stretch>
                      <a:fillRect/>
                    </a:stretch>
                  </pic:blipFill>
                  <pic:spPr>
                    <a:xfrm>
                      <a:off x="0" y="0"/>
                      <a:ext cx="5048250" cy="6781800"/>
                    </a:xfrm>
                    <a:prstGeom prst="rect">
                      <a:avLst/>
                    </a:prstGeom>
                  </pic:spPr>
                </pic:pic>
              </a:graphicData>
            </a:graphic>
          </wp:anchor>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tl w:val="0"/>
        </w:rPr>
        <w:t xml:space="preserve">Mô tả: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b/>
          <w:i w:val="0"/>
          <w:smallCaps w:val="0"/>
          <w:strike w:val="0"/>
          <w:color w:val="000000"/>
          <w:sz w:val="26"/>
          <w:szCs w:val="26"/>
          <w:shd w:val="clear" w:fill="auto"/>
          <w:vertAlign w:val="baseline"/>
          <w:rtl w:val="0"/>
        </w:rPr>
        <w:t>txtHo</w:t>
      </w:r>
      <w:r>
        <w:rPr>
          <w:rFonts w:ascii="Calibri" w:hAnsi="Calibri" w:eastAsia="Calibri" w:cs="Calibri"/>
          <w:b w:val="0"/>
          <w:i w:val="0"/>
          <w:smallCaps w:val="0"/>
          <w:strike w:val="0"/>
          <w:color w:val="000000"/>
          <w:sz w:val="24"/>
          <w:szCs w:val="24"/>
          <w:u w:val="none"/>
          <w:shd w:val="clear" w:fill="auto"/>
          <w:vertAlign w:val="baseline"/>
          <w:rtl w:val="0"/>
        </w:rPr>
        <w:t>: Vùng hiển thị họ của khách hàng</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b/>
          <w:i w:val="0"/>
          <w:smallCaps w:val="0"/>
          <w:strike w:val="0"/>
          <w:color w:val="000000"/>
          <w:sz w:val="26"/>
          <w:szCs w:val="26"/>
          <w:shd w:val="clear" w:fill="auto"/>
          <w:vertAlign w:val="baseline"/>
          <w:rtl w:val="0"/>
        </w:rPr>
        <w:t>txtTen</w:t>
      </w:r>
      <w:r>
        <w:rPr>
          <w:rFonts w:ascii="Calibri" w:hAnsi="Calibri" w:eastAsia="Calibri" w:cs="Calibri"/>
          <w:b w:val="0"/>
          <w:i w:val="0"/>
          <w:smallCaps w:val="0"/>
          <w:strike w:val="0"/>
          <w:color w:val="000000"/>
          <w:sz w:val="24"/>
          <w:szCs w:val="24"/>
          <w:u w:val="none"/>
          <w:shd w:val="clear" w:fill="auto"/>
          <w:vertAlign w:val="baseline"/>
          <w:rtl w:val="0"/>
        </w:rPr>
        <w:t>: Vùng hiển thị tên của khách hàng</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b/>
          <w:i w:val="0"/>
          <w:smallCaps w:val="0"/>
          <w:strike w:val="0"/>
          <w:color w:val="000000"/>
          <w:sz w:val="26"/>
          <w:szCs w:val="26"/>
          <w:shd w:val="clear" w:fill="auto"/>
          <w:vertAlign w:val="baseline"/>
          <w:rtl w:val="0"/>
        </w:rPr>
        <w:t>radGioiTinh</w:t>
      </w:r>
      <w:r>
        <w:rPr>
          <w:rFonts w:ascii="Calibri" w:hAnsi="Calibri" w:eastAsia="Calibri" w:cs="Calibri"/>
          <w:b w:val="0"/>
          <w:i w:val="0"/>
          <w:smallCaps w:val="0"/>
          <w:strike w:val="0"/>
          <w:color w:val="000000"/>
          <w:sz w:val="24"/>
          <w:szCs w:val="24"/>
          <w:u w:val="none"/>
          <w:shd w:val="clear" w:fill="auto"/>
          <w:vertAlign w:val="baseline"/>
          <w:rtl w:val="0"/>
        </w:rPr>
        <w:t>: chọn giới tính, chỉ chọn 1 trong 2, luôn chọn trước 1 trong 2</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b/>
          <w:i w:val="0"/>
          <w:smallCaps w:val="0"/>
          <w:strike w:val="0"/>
          <w:color w:val="000000"/>
          <w:sz w:val="26"/>
          <w:szCs w:val="26"/>
          <w:shd w:val="clear" w:fill="auto"/>
          <w:vertAlign w:val="baseline"/>
          <w:rtl w:val="0"/>
        </w:rPr>
        <w:t>txtSDT</w:t>
      </w:r>
      <w:r>
        <w:rPr>
          <w:rFonts w:ascii="Calibri" w:hAnsi="Calibri" w:eastAsia="Calibri" w:cs="Calibri"/>
          <w:b w:val="0"/>
          <w:i w:val="0"/>
          <w:smallCaps w:val="0"/>
          <w:strike w:val="0"/>
          <w:color w:val="000000"/>
          <w:sz w:val="24"/>
          <w:szCs w:val="24"/>
          <w:u w:val="none"/>
          <w:shd w:val="clear" w:fill="auto"/>
          <w:vertAlign w:val="baseline"/>
          <w:rtl w:val="0"/>
        </w:rPr>
        <w:t>: Vùng hiển thị số điện thoại của khách hàng</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b/>
          <w:i w:val="0"/>
          <w:smallCaps w:val="0"/>
          <w:strike w:val="0"/>
          <w:color w:val="000000"/>
          <w:sz w:val="26"/>
          <w:szCs w:val="26"/>
          <w:shd w:val="clear" w:fill="auto"/>
          <w:vertAlign w:val="baseline"/>
          <w:rtl w:val="0"/>
        </w:rPr>
        <w:t>txtEmail</w:t>
      </w:r>
      <w:r>
        <w:rPr>
          <w:rFonts w:ascii="Calibri" w:hAnsi="Calibri" w:eastAsia="Calibri" w:cs="Calibri"/>
          <w:b w:val="0"/>
          <w:i w:val="0"/>
          <w:smallCaps w:val="0"/>
          <w:strike w:val="0"/>
          <w:color w:val="000000"/>
          <w:sz w:val="24"/>
          <w:szCs w:val="24"/>
          <w:u w:val="none"/>
          <w:shd w:val="clear" w:fill="auto"/>
          <w:vertAlign w:val="baseline"/>
          <w:rtl w:val="0"/>
        </w:rPr>
        <w:t>: Vùng hiển thị email của khách hàng</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b/>
          <w:i w:val="0"/>
          <w:smallCaps w:val="0"/>
          <w:strike w:val="0"/>
          <w:color w:val="000000"/>
          <w:sz w:val="26"/>
          <w:szCs w:val="26"/>
          <w:shd w:val="clear" w:fill="auto"/>
          <w:vertAlign w:val="baseline"/>
          <w:rtl w:val="0"/>
        </w:rPr>
        <w:t>txtMatKhau</w:t>
      </w:r>
      <w:r>
        <w:rPr>
          <w:rFonts w:ascii="Calibri" w:hAnsi="Calibri" w:eastAsia="Calibri" w:cs="Calibri"/>
          <w:b w:val="0"/>
          <w:i w:val="0"/>
          <w:smallCaps w:val="0"/>
          <w:strike w:val="0"/>
          <w:color w:val="000000"/>
          <w:sz w:val="24"/>
          <w:szCs w:val="24"/>
          <w:u w:val="none"/>
          <w:shd w:val="clear" w:fill="auto"/>
          <w:vertAlign w:val="baseline"/>
          <w:rtl w:val="0"/>
        </w:rPr>
        <w:t>: Vùng chứa password của khách</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b/>
          <w:i w:val="0"/>
          <w:smallCaps w:val="0"/>
          <w:strike w:val="0"/>
          <w:color w:val="000000"/>
          <w:sz w:val="26"/>
          <w:szCs w:val="26"/>
          <w:shd w:val="clear" w:fill="auto"/>
          <w:vertAlign w:val="baseline"/>
          <w:rtl w:val="0"/>
        </w:rPr>
        <w:t>btnHienThiMatKhau</w:t>
      </w:r>
      <w:r>
        <w:rPr>
          <w:rFonts w:ascii="Calibri" w:hAnsi="Calibri" w:eastAsia="Calibri" w:cs="Calibri"/>
          <w:b w:val="0"/>
          <w:i w:val="0"/>
          <w:smallCaps w:val="0"/>
          <w:strike w:val="0"/>
          <w:color w:val="000000"/>
          <w:sz w:val="24"/>
          <w:szCs w:val="24"/>
          <w:u w:val="none"/>
          <w:shd w:val="clear" w:fill="auto"/>
          <w:vertAlign w:val="baseline"/>
          <w:rtl w:val="0"/>
        </w:rPr>
        <w:t>: Nhấp vào để hiển thị password cho khách hàng nếu họ quên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bookmarkStart w:id="0" w:name="_heading=h.gjdgxs" w:colFirst="0" w:colLast="0"/>
      <w:bookmarkEnd w:id="0"/>
      <w:r>
        <w:rPr>
          <w:b/>
          <w:i w:val="0"/>
          <w:smallCaps w:val="0"/>
          <w:strike w:val="0"/>
          <w:color w:val="000000"/>
          <w:sz w:val="26"/>
          <w:szCs w:val="26"/>
          <w:shd w:val="clear" w:fill="auto"/>
          <w:vertAlign w:val="baseline"/>
          <w:rtl w:val="0"/>
        </w:rPr>
        <w:t>btnSua</w:t>
      </w:r>
      <w:r>
        <w:rPr>
          <w:rFonts w:ascii="Calibri" w:hAnsi="Calibri" w:eastAsia="Calibri" w:cs="Calibri"/>
          <w:b w:val="0"/>
          <w:i w:val="0"/>
          <w:smallCaps w:val="0"/>
          <w:strike w:val="0"/>
          <w:color w:val="000000"/>
          <w:sz w:val="24"/>
          <w:szCs w:val="24"/>
          <w:u w:val="none"/>
          <w:shd w:val="clear" w:fill="auto"/>
          <w:vertAlign w:val="baseline"/>
          <w:rtl w:val="0"/>
        </w:rPr>
        <w:t>: Nhấp vào sẽ kích hoạt các vùng txt để người dùng có thể nhập, t</w:t>
      </w:r>
      <w:r>
        <w:rPr>
          <w:sz w:val="24"/>
          <w:szCs w:val="24"/>
          <w:rtl w:val="0"/>
        </w:rPr>
        <w:t>ạm thời đóng nút btnDangXuat, nút btnSua sẽ là nút đồng ý sửa đổi, nếu các thông được thay đổi phù hợp với quy chuẩn thì sẽ sửa thông tin khách hàng thành thông tin mới nhập. Nút btnThoat sẽ là nút từ chối sửa đổi.</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sz w:val="24"/>
          <w:szCs w:val="24"/>
          <w:u w:val="none"/>
        </w:rPr>
      </w:pPr>
      <w:bookmarkStart w:id="1" w:name="_heading=h.tqhd4bovdr1a" w:colFirst="0" w:colLast="0"/>
      <w:r>
        <w:rPr>
          <w:b/>
          <w:sz w:val="26"/>
          <w:szCs w:val="26"/>
          <w:rtl w:val="0"/>
        </w:rPr>
        <w:t>btnDangXuat</w:t>
      </w:r>
      <w:r>
        <w:rPr>
          <w:sz w:val="24"/>
          <w:szCs w:val="24"/>
          <w:rtl w:val="0"/>
        </w:rPr>
        <w:t>: Dùng để thoát khỏi tài khoản của khách hàng và quay lại frmSearch, lblThongTin ở frmSearch sẽ ẩn đi, btnDangNhap và btnDangKy sẽ hiện lên thay chỗ cho lblThongTin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sz w:val="24"/>
          <w:szCs w:val="24"/>
          <w:u w:val="none"/>
        </w:rPr>
      </w:pPr>
      <w:bookmarkStart w:id="2" w:name="_heading=h.i1atjbfpsb" w:colFirst="0" w:colLast="0"/>
      <w:r>
        <w:rPr>
          <w:b/>
          <w:sz w:val="26"/>
          <w:szCs w:val="26"/>
          <w:rtl w:val="0"/>
        </w:rPr>
        <w:t>btnThoat</w:t>
      </w:r>
      <w:r>
        <w:rPr>
          <w:sz w:val="24"/>
          <w:szCs w:val="24"/>
          <w:rtl w:val="0"/>
        </w:rPr>
        <w:t>: Dùng để quay lại frmSearch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sz w:val="24"/>
          <w:szCs w:val="24"/>
        </w:rPr>
      </w:pPr>
      <w:bookmarkStart w:id="3" w:name="_heading=h.26hiugpp1q8e" w:colFirst="0" w:colLast="0"/>
      <w:bookmarkEnd w:id="3"/>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sz w:val="24"/>
          <w:szCs w:val="24"/>
        </w:rPr>
      </w:pPr>
      <w:bookmarkStart w:id="4" w:name="_heading=h.ndkxlfzbd3y2" w:colFirst="0" w:colLast="0"/>
      <w:bookmarkEnd w:id="4"/>
    </w:p>
    <w:p>
      <w:pPr>
        <w:numPr>
          <w:ilvl w:val="0"/>
          <w:numId w:val="2"/>
        </w:numPr>
        <w:ind w:left="720" w:hanging="360"/>
        <w:rPr>
          <w:sz w:val="24"/>
          <w:szCs w:val="24"/>
        </w:rPr>
      </w:pPr>
      <w:r>
        <w:rPr>
          <w:color w:val="0000FF"/>
          <w:sz w:val="30"/>
          <w:szCs w:val="30"/>
          <w:rtl w:val="0"/>
        </w:rPr>
        <w:t>frmThongTin</w:t>
      </w:r>
      <w:r>
        <w:drawing>
          <wp:anchor distT="114300" distB="114300" distL="114300" distR="114300" simplePos="0" relativeHeight="251659264" behindDoc="0" locked="0" layoutInCell="1" allowOverlap="1">
            <wp:simplePos x="0" y="0"/>
            <wp:positionH relativeFrom="column">
              <wp:posOffset>0</wp:posOffset>
            </wp:positionH>
            <wp:positionV relativeFrom="paragraph">
              <wp:posOffset>400050</wp:posOffset>
            </wp:positionV>
            <wp:extent cx="5943600" cy="3644900"/>
            <wp:effectExtent l="0" t="0" r="0" b="0"/>
            <wp:wrapTopAndBottom/>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7"/>
                    <a:srcRect/>
                    <a:stretch>
                      <a:fillRect/>
                    </a:stretch>
                  </pic:blipFill>
                  <pic:spPr>
                    <a:xfrm>
                      <a:off x="0" y="0"/>
                      <a:ext cx="5943600" cy="3644900"/>
                    </a:xfrm>
                    <a:prstGeom prst="rect">
                      <a:avLst/>
                    </a:prstGeom>
                  </pic:spPr>
                </pic:pic>
              </a:graphicData>
            </a:graphic>
          </wp:anchor>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sz w:val="24"/>
          <w:szCs w:val="24"/>
        </w:rPr>
      </w:pPr>
      <w:bookmarkStart w:id="5" w:name="_heading=h.zgvmadobcxab" w:colFirst="0" w:colLast="0"/>
      <w:bookmarkEnd w:id="5"/>
      <w:r>
        <w:rPr>
          <w:sz w:val="24"/>
          <w:szCs w:val="24"/>
          <w:rtl w:val="0"/>
        </w:rPr>
        <w:t>Mô tả:</w:t>
      </w:r>
    </w:p>
    <w:bookmarkEnd w:id="1"/>
    <w:p>
      <w:pPr>
        <w:numPr>
          <w:ilvl w:val="0"/>
          <w:numId w:val="3"/>
        </w:numPr>
        <w:ind w:left="720" w:hanging="360"/>
        <w:rPr>
          <w:sz w:val="24"/>
          <w:szCs w:val="24"/>
        </w:rPr>
      </w:pPr>
      <w:r>
        <w:rPr>
          <w:b/>
          <w:sz w:val="26"/>
          <w:szCs w:val="26"/>
          <w:rtl w:val="0"/>
        </w:rPr>
        <w:t>btnDangNhap</w:t>
      </w:r>
      <w:r>
        <w:rPr>
          <w:sz w:val="24"/>
          <w:szCs w:val="24"/>
          <w:rtl w:val="0"/>
        </w:rPr>
        <w:t>: Hiển thị khi khởi động chương trình, dùng để chuyển sang frmDangNhap</w:t>
      </w:r>
    </w:p>
    <w:p>
      <w:pPr>
        <w:numPr>
          <w:ilvl w:val="0"/>
          <w:numId w:val="3"/>
        </w:numPr>
        <w:ind w:left="720" w:hanging="360"/>
        <w:rPr>
          <w:sz w:val="24"/>
          <w:szCs w:val="24"/>
          <w:u w:val="none"/>
        </w:rPr>
      </w:pPr>
      <w:bookmarkStart w:id="6" w:name="_heading=h.hk89rkfgelj3" w:colFirst="0" w:colLast="0"/>
      <w:bookmarkEnd w:id="6"/>
      <w:r>
        <w:rPr>
          <w:b/>
          <w:sz w:val="26"/>
          <w:szCs w:val="26"/>
          <w:rtl w:val="0"/>
        </w:rPr>
        <w:t>btnDangKy</w:t>
      </w:r>
      <w:r>
        <w:rPr>
          <w:sz w:val="24"/>
          <w:szCs w:val="24"/>
          <w:rtl w:val="0"/>
        </w:rPr>
        <w:t>: Hiển thị khi khởi động chương trình, dùng để chuyển sang frmDangKy</w:t>
      </w:r>
    </w:p>
    <w:bookmarkEnd w:id="2"/>
    <w:p>
      <w:pPr>
        <w:numPr>
          <w:ilvl w:val="0"/>
          <w:numId w:val="3"/>
        </w:numPr>
        <w:ind w:left="720" w:hanging="360"/>
        <w:rPr>
          <w:sz w:val="24"/>
          <w:szCs w:val="24"/>
        </w:rPr>
      </w:pPr>
      <w:r>
        <w:rPr>
          <w:b/>
          <w:sz w:val="26"/>
          <w:szCs w:val="26"/>
          <w:rtl w:val="0"/>
        </w:rPr>
        <w:t>lblThongTin</w:t>
      </w:r>
      <w:r>
        <w:rPr>
          <w:sz w:val="24"/>
          <w:szCs w:val="24"/>
          <w:rtl w:val="0"/>
        </w:rPr>
        <w:t>: Ẩn khởi động chương trình, dùng để chuyển sang frmThongTin</w:t>
      </w:r>
    </w:p>
    <w:p>
      <w:pPr>
        <w:numPr>
          <w:ilvl w:val="0"/>
          <w:numId w:val="3"/>
        </w:numPr>
        <w:ind w:left="720" w:hanging="360"/>
        <w:rPr>
          <w:sz w:val="24"/>
          <w:szCs w:val="24"/>
          <w:u w:val="none"/>
        </w:rPr>
      </w:pPr>
      <w:bookmarkStart w:id="7" w:name="_heading=h.r2bpb2iuu8r3" w:colFirst="0" w:colLast="0"/>
      <w:bookmarkEnd w:id="7"/>
      <w:r>
        <w:rPr>
          <w:b/>
          <w:sz w:val="26"/>
          <w:szCs w:val="26"/>
          <w:rtl w:val="0"/>
        </w:rPr>
        <w:t>txtSearch</w:t>
      </w:r>
      <w:r>
        <w:rPr>
          <w:sz w:val="24"/>
          <w:szCs w:val="24"/>
          <w:rtl w:val="0"/>
        </w:rPr>
        <w:t>: Nhập thông tin sản phẩm cần tìm kiếm vào txtSearch và bấm Enter để chuyển sang frmSanPham, frm SanPham sẽ hiển thị những sản phẩm có tên là sản phẩm khách hàng vừa nhập</w:t>
      </w:r>
    </w:p>
    <w:p>
      <w:pPr>
        <w:numPr>
          <w:ilvl w:val="0"/>
          <w:numId w:val="3"/>
        </w:numPr>
        <w:ind w:left="720" w:hanging="360"/>
        <w:rPr>
          <w:sz w:val="24"/>
          <w:szCs w:val="24"/>
          <w:u w:val="none"/>
        </w:rPr>
      </w:pPr>
      <w:bookmarkStart w:id="8" w:name="_heading=h.w3j9m6c05d8h" w:colFirst="0" w:colLast="0"/>
      <w:bookmarkEnd w:id="8"/>
      <w:r>
        <w:rPr>
          <w:b/>
          <w:sz w:val="26"/>
          <w:szCs w:val="26"/>
          <w:rtl w:val="0"/>
        </w:rPr>
        <w:t>lblHangKhuyenMai</w:t>
      </w:r>
      <w:r>
        <w:rPr>
          <w:sz w:val="24"/>
          <w:szCs w:val="24"/>
          <w:rtl w:val="0"/>
        </w:rPr>
        <w:t>: Dùng để chuyển sang frmSanPham và hiển thị các sản phẩm đang được khuyến mãi</w:t>
      </w:r>
    </w:p>
    <w:p>
      <w:pPr>
        <w:numPr>
          <w:ilvl w:val="0"/>
          <w:numId w:val="3"/>
        </w:numPr>
        <w:ind w:left="720" w:hanging="360"/>
        <w:rPr>
          <w:sz w:val="24"/>
          <w:szCs w:val="24"/>
          <w:u w:val="none"/>
        </w:rPr>
      </w:pPr>
      <w:bookmarkStart w:id="9" w:name="_heading=h.16s1c26vjgeu" w:colFirst="0" w:colLast="0"/>
      <w:bookmarkEnd w:id="9"/>
      <w:r>
        <w:rPr>
          <w:b/>
          <w:sz w:val="26"/>
          <w:szCs w:val="26"/>
          <w:rtl w:val="0"/>
        </w:rPr>
        <w:t>lblTopSeller</w:t>
      </w:r>
      <w:r>
        <w:rPr>
          <w:sz w:val="24"/>
          <w:szCs w:val="24"/>
          <w:rtl w:val="0"/>
        </w:rPr>
        <w:t>: Dùng để chuyển sang frmSanPham và hiển thị các sản phẩm được người dùng mua nhiều nhất dựa vào danh sách hóa đơn trên cơ sở dữ liệu</w:t>
      </w:r>
    </w:p>
    <w:p>
      <w:pPr>
        <w:numPr>
          <w:ilvl w:val="0"/>
          <w:numId w:val="3"/>
        </w:numPr>
        <w:ind w:left="720" w:hanging="360"/>
        <w:rPr>
          <w:sz w:val="24"/>
          <w:szCs w:val="24"/>
          <w:u w:val="none"/>
        </w:rPr>
      </w:pPr>
      <w:bookmarkStart w:id="10" w:name="_heading=h.agspvn2gbivu" w:colFirst="0" w:colLast="0"/>
      <w:bookmarkEnd w:id="10"/>
      <w:r>
        <w:rPr>
          <w:b/>
          <w:sz w:val="26"/>
          <w:szCs w:val="26"/>
          <w:rtl w:val="0"/>
        </w:rPr>
        <w:t>cbbMenu</w:t>
      </w:r>
      <w:r>
        <w:rPr>
          <w:sz w:val="24"/>
          <w:szCs w:val="24"/>
          <w:rtl w:val="0"/>
        </w:rPr>
        <w:t>: Danh sách các loại mặt hàng trong hệ thống, chọn 1 trong các items sẽ chuyển sang frmSanPham và hiển thị các sản phẩm thuộc loại tương ứng</w:t>
      </w:r>
    </w:p>
    <w:p>
      <w:pPr>
        <w:ind w:left="141" w:firstLine="0"/>
        <w:rPr>
          <w:color w:val="0000FF"/>
          <w:sz w:val="30"/>
          <w:szCs w:val="30"/>
        </w:rPr>
      </w:pPr>
      <w:bookmarkStart w:id="11" w:name="_heading=h.ddk6uf81i5oe" w:colFirst="0" w:colLast="0"/>
      <w:bookmarkEnd w:id="11"/>
      <w:r>
        <w:rPr>
          <w:sz w:val="36"/>
          <w:szCs w:val="36"/>
          <w:rtl w:val="0"/>
        </w:rPr>
        <w:t>3.</w:t>
      </w:r>
      <w:r>
        <w:rPr>
          <w:color w:val="0000FF"/>
          <w:sz w:val="30"/>
          <w:szCs w:val="30"/>
          <w:rtl w:val="0"/>
        </w:rPr>
        <w:t>frmThanhToan</w:t>
      </w:r>
    </w:p>
    <w:p>
      <w:pPr>
        <w:ind w:left="141" w:firstLine="0"/>
        <w:rPr>
          <w:color w:val="0000FF"/>
          <w:sz w:val="30"/>
          <w:szCs w:val="30"/>
        </w:rPr>
      </w:pPr>
      <w:bookmarkStart w:id="12" w:name="_heading=h.3tbg7jmeb9xj" w:colFirst="0" w:colLast="0"/>
    </w:p>
    <w:p>
      <w:pPr>
        <w:ind w:left="141" w:firstLine="0"/>
        <w:rPr>
          <w:sz w:val="24"/>
          <w:szCs w:val="24"/>
        </w:rPr>
      </w:pPr>
    </w:p>
    <w:bookmarkEnd w:id="12"/>
    <w:p>
      <w:pPr>
        <w:ind w:left="141" w:firstLine="0"/>
        <w:rPr>
          <w:sz w:val="24"/>
          <w:szCs w:val="24"/>
        </w:rPr>
      </w:pPr>
      <w:r>
        <w:rPr>
          <w:color w:val="0000FF"/>
          <w:sz w:val="30"/>
          <w:szCs w:val="30"/>
        </w:rPr>
        <w:drawing>
          <wp:inline distT="114300" distB="114300" distL="114300" distR="114300">
            <wp:extent cx="5671820" cy="52800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8"/>
                    <a:srcRect/>
                    <a:stretch>
                      <a:fillRect/>
                    </a:stretch>
                  </pic:blipFill>
                  <pic:spPr>
                    <a:xfrm>
                      <a:off x="0" y="0"/>
                      <a:ext cx="5672138" cy="5280490"/>
                    </a:xfrm>
                    <a:prstGeom prst="rect">
                      <a:avLst/>
                    </a:prstGeom>
                  </pic:spPr>
                </pic:pic>
              </a:graphicData>
            </a:graphic>
          </wp:inline>
        </w:drawing>
      </w:r>
    </w:p>
    <w:p>
      <w:pPr>
        <w:numPr>
          <w:ilvl w:val="0"/>
          <w:numId w:val="4"/>
        </w:numPr>
        <w:spacing w:after="0" w:afterAutospacing="0"/>
        <w:ind w:left="720" w:hanging="360"/>
        <w:rPr>
          <w:sz w:val="24"/>
          <w:szCs w:val="24"/>
          <w:u w:val="none"/>
        </w:rPr>
      </w:pPr>
      <w:bookmarkStart w:id="13" w:name="_heading=h.17pik43714g7" w:colFirst="0" w:colLast="0"/>
      <w:bookmarkEnd w:id="13"/>
      <w:r>
        <w:rPr>
          <w:sz w:val="24"/>
          <w:szCs w:val="24"/>
          <w:rtl w:val="0"/>
        </w:rPr>
        <w:t>TxtSoDt:vùng nhập số điện thoại khách hàng</w:t>
      </w:r>
    </w:p>
    <w:p>
      <w:pPr>
        <w:numPr>
          <w:ilvl w:val="0"/>
          <w:numId w:val="4"/>
        </w:numPr>
        <w:spacing w:after="0" w:afterAutospacing="0"/>
        <w:ind w:left="720" w:hanging="360"/>
        <w:rPr>
          <w:sz w:val="24"/>
          <w:szCs w:val="24"/>
          <w:u w:val="none"/>
        </w:rPr>
      </w:pPr>
      <w:bookmarkStart w:id="14" w:name="_heading=h.ocva9cx9sr2u" w:colFirst="0" w:colLast="0"/>
      <w:bookmarkEnd w:id="14"/>
      <w:r>
        <w:rPr>
          <w:sz w:val="24"/>
          <w:szCs w:val="24"/>
          <w:rtl w:val="0"/>
        </w:rPr>
        <w:t>radGioiTinh: chọn giới tính, chỉ chọn 1 trong 2, luôn chọn trước 1 trong 2</w:t>
      </w:r>
    </w:p>
    <w:p>
      <w:pPr>
        <w:numPr>
          <w:ilvl w:val="0"/>
          <w:numId w:val="4"/>
        </w:numPr>
        <w:spacing w:after="0" w:afterAutospacing="0"/>
        <w:ind w:left="720" w:hanging="360"/>
        <w:rPr>
          <w:sz w:val="24"/>
          <w:szCs w:val="24"/>
          <w:u w:val="none"/>
        </w:rPr>
      </w:pPr>
      <w:bookmarkStart w:id="15" w:name="_heading=h.mrhd47q4nvyg" w:colFirst="0" w:colLast="0"/>
      <w:bookmarkEnd w:id="15"/>
      <w:r>
        <w:rPr>
          <w:sz w:val="24"/>
          <w:szCs w:val="24"/>
          <w:rtl w:val="0"/>
        </w:rPr>
        <w:t>TxtHoTen:vùng nhập họ tên của khách hàng</w:t>
      </w:r>
    </w:p>
    <w:p>
      <w:pPr>
        <w:numPr>
          <w:ilvl w:val="0"/>
          <w:numId w:val="4"/>
        </w:numPr>
        <w:spacing w:after="0" w:afterAutospacing="0"/>
        <w:ind w:left="720" w:hanging="360"/>
        <w:rPr>
          <w:sz w:val="24"/>
          <w:szCs w:val="24"/>
          <w:u w:val="none"/>
        </w:rPr>
      </w:pPr>
      <w:bookmarkStart w:id="16" w:name="_heading=h.oza7gboiujm4" w:colFirst="0" w:colLast="0"/>
      <w:r>
        <w:rPr>
          <w:sz w:val="24"/>
          <w:szCs w:val="24"/>
          <w:rtl w:val="0"/>
        </w:rPr>
        <w:t>Cbbtp:chọn thành phố mình khách hàng</w:t>
      </w:r>
    </w:p>
    <w:p>
      <w:pPr>
        <w:numPr>
          <w:ilvl w:val="0"/>
          <w:numId w:val="4"/>
        </w:numPr>
        <w:spacing w:after="0" w:afterAutospacing="0"/>
        <w:ind w:left="720" w:hanging="360"/>
        <w:rPr>
          <w:sz w:val="24"/>
          <w:szCs w:val="24"/>
        </w:rPr>
      </w:pPr>
      <w:r>
        <w:rPr>
          <w:sz w:val="24"/>
          <w:szCs w:val="24"/>
          <w:rtl w:val="0"/>
        </w:rPr>
        <w:t>CbbQuan:chọn  Quận huyện khách hang đang ở</w:t>
      </w:r>
    </w:p>
    <w:p>
      <w:pPr>
        <w:numPr>
          <w:ilvl w:val="0"/>
          <w:numId w:val="4"/>
        </w:numPr>
        <w:spacing w:after="0" w:afterAutospacing="0"/>
        <w:ind w:left="720" w:hanging="360"/>
        <w:rPr>
          <w:sz w:val="24"/>
          <w:szCs w:val="24"/>
        </w:rPr>
      </w:pPr>
      <w:r>
        <w:rPr>
          <w:sz w:val="24"/>
          <w:szCs w:val="24"/>
          <w:rtl w:val="0"/>
        </w:rPr>
        <w:t>Cbbphuong:chọn phường khách hàng  đang ở</w:t>
      </w:r>
    </w:p>
    <w:p>
      <w:pPr>
        <w:numPr>
          <w:ilvl w:val="0"/>
          <w:numId w:val="4"/>
        </w:numPr>
        <w:spacing w:after="0" w:afterAutospacing="0"/>
        <w:ind w:left="720" w:hanging="360"/>
        <w:rPr>
          <w:sz w:val="24"/>
          <w:szCs w:val="24"/>
          <w:u w:val="none"/>
        </w:rPr>
      </w:pPr>
      <w:bookmarkStart w:id="17" w:name="_heading=h.16y9x314mon3" w:colFirst="0" w:colLast="0"/>
      <w:bookmarkEnd w:id="17"/>
      <w:r>
        <w:rPr>
          <w:sz w:val="24"/>
          <w:szCs w:val="24"/>
          <w:rtl w:val="0"/>
        </w:rPr>
        <w:t>TxtSoNha:vùng nhập địa chỉ khách hàng</w:t>
      </w:r>
    </w:p>
    <w:p>
      <w:pPr>
        <w:numPr>
          <w:ilvl w:val="0"/>
          <w:numId w:val="4"/>
        </w:numPr>
        <w:spacing w:after="0" w:afterAutospacing="0"/>
        <w:ind w:left="720" w:hanging="360"/>
        <w:rPr>
          <w:sz w:val="24"/>
          <w:szCs w:val="24"/>
          <w:u w:val="none"/>
        </w:rPr>
      </w:pPr>
      <w:bookmarkStart w:id="18" w:name="_heading=h.z2apqaqyzn2z" w:colFirst="0" w:colLast="0"/>
      <w:bookmarkEnd w:id="18"/>
      <w:r>
        <w:rPr>
          <w:sz w:val="24"/>
          <w:szCs w:val="24"/>
          <w:rtl w:val="0"/>
        </w:rPr>
        <w:t>radphi:chọn yêu nếu khách hàng muốn mang lên lầu và tăng thêm phí nếu tích vào</w:t>
      </w:r>
    </w:p>
    <w:p>
      <w:pPr>
        <w:numPr>
          <w:ilvl w:val="0"/>
          <w:numId w:val="4"/>
        </w:numPr>
        <w:ind w:left="720" w:hanging="360"/>
        <w:rPr>
          <w:sz w:val="24"/>
          <w:szCs w:val="24"/>
          <w:u w:val="none"/>
        </w:rPr>
      </w:pPr>
      <w:bookmarkStart w:id="19" w:name="_heading=h.7wb0ej57xr36" w:colFirst="0" w:colLast="0"/>
      <w:bookmarkEnd w:id="19"/>
      <w:r>
        <w:rPr>
          <w:sz w:val="24"/>
          <w:szCs w:val="24"/>
          <w:rtl w:val="0"/>
        </w:rPr>
        <w:t>btnHoanTat:dùng để thanh toán và qua trang thanh toán thành công hoặc thanh toán thất bại</w:t>
      </w:r>
    </w:p>
    <w:p>
      <w:pPr>
        <w:ind w:left="720" w:firstLine="0"/>
        <w:rPr>
          <w:sz w:val="24"/>
          <w:szCs w:val="24"/>
        </w:rPr>
      </w:pPr>
      <w:bookmarkStart w:id="20" w:name="_heading=h.xbz7lhqf4cyz" w:colFirst="0" w:colLast="0"/>
      <w:bookmarkEnd w:id="20"/>
    </w:p>
    <w:bookmarkEnd w:id="16"/>
    <w:p>
      <w:pPr>
        <w:ind w:left="720" w:firstLine="0"/>
        <w:rPr>
          <w:sz w:val="24"/>
          <w:szCs w:val="24"/>
        </w:rPr>
      </w:pPr>
    </w:p>
    <w:p>
      <w:pPr>
        <w:ind w:left="720" w:firstLine="0"/>
        <w:rPr>
          <w:sz w:val="24"/>
          <w:szCs w:val="24"/>
        </w:rPr>
      </w:pPr>
      <w:bookmarkStart w:id="21" w:name="_heading=h.umng2cqe11ln" w:colFirst="0" w:colLast="0"/>
      <w:bookmarkEnd w:id="21"/>
    </w:p>
    <w:p>
      <w:pPr>
        <w:ind w:left="1440" w:firstLine="0"/>
        <w:rPr>
          <w:sz w:val="24"/>
          <w:szCs w:val="24"/>
        </w:rPr>
      </w:pPr>
      <w:bookmarkStart w:id="22" w:name="_heading=h.mpephjcsekvb" w:colFirst="0" w:colLast="0"/>
      <w:bookmarkEnd w:id="22"/>
    </w:p>
    <w:p>
      <w:pPr>
        <w:ind w:left="1440" w:firstLine="0"/>
        <w:rPr>
          <w:sz w:val="24"/>
          <w:szCs w:val="24"/>
        </w:rPr>
      </w:pPr>
      <w:bookmarkStart w:id="23" w:name="_heading=h.1h7ff26gbjm" w:colFirst="0" w:colLast="0"/>
      <w:bookmarkEnd w:id="23"/>
    </w:p>
    <w:p>
      <w:pPr>
        <w:ind w:left="1440" w:firstLine="0"/>
        <w:rPr>
          <w:sz w:val="24"/>
          <w:szCs w:val="24"/>
        </w:rPr>
      </w:pPr>
      <w:bookmarkStart w:id="24" w:name="_heading=h.afn9tnfp3av2" w:colFirst="0" w:colLast="0"/>
      <w:bookmarkEnd w:id="24"/>
    </w:p>
    <w:p>
      <w:pPr>
        <w:ind w:left="1440" w:firstLine="0"/>
        <w:rPr>
          <w:sz w:val="24"/>
          <w:szCs w:val="24"/>
        </w:rPr>
      </w:pPr>
      <w:bookmarkStart w:id="25" w:name="_heading=h.i7hjlun5tdoi" w:colFirst="0" w:colLast="0"/>
      <w:bookmarkEnd w:id="25"/>
    </w:p>
    <w:p>
      <w:pPr>
        <w:ind w:left="0" w:firstLine="0"/>
        <w:rPr>
          <w:sz w:val="24"/>
          <w:szCs w:val="24"/>
        </w:rPr>
      </w:pPr>
      <w:bookmarkStart w:id="26" w:name="_heading=h.qz70m4a6bs3l" w:colFirst="0" w:colLast="0"/>
      <w:bookmarkEnd w:id="26"/>
      <w:r>
        <w:rPr>
          <w:sz w:val="36"/>
          <w:szCs w:val="36"/>
          <w:rtl w:val="0"/>
        </w:rPr>
        <w:t>4.</w:t>
      </w:r>
      <w:r>
        <w:rPr>
          <w:sz w:val="24"/>
          <w:szCs w:val="24"/>
          <w:rtl w:val="0"/>
        </w:rPr>
        <w:t>frm thanhtoanthanhcong</w:t>
      </w:r>
    </w:p>
    <w:p>
      <w:pPr>
        <w:ind w:left="1440" w:firstLine="0"/>
        <w:rPr>
          <w:sz w:val="24"/>
          <w:szCs w:val="24"/>
        </w:rPr>
      </w:pPr>
      <w:bookmarkStart w:id="27" w:name="_heading=h.v3hyz4epcng7" w:colFirst="0" w:colLast="0"/>
      <w:bookmarkEnd w:id="27"/>
    </w:p>
    <w:p>
      <w:pPr>
        <w:ind w:left="1440" w:firstLine="0"/>
        <w:rPr>
          <w:sz w:val="24"/>
          <w:szCs w:val="24"/>
        </w:rPr>
      </w:pPr>
      <w:bookmarkStart w:id="28" w:name="_heading=h.31ixevtnleud" w:colFirst="0" w:colLast="0"/>
      <w:bookmarkEnd w:id="28"/>
    </w:p>
    <w:p>
      <w:pPr>
        <w:ind w:left="1440" w:firstLine="0"/>
        <w:rPr>
          <w:sz w:val="24"/>
          <w:szCs w:val="24"/>
        </w:rPr>
      </w:pPr>
      <w:bookmarkStart w:id="29" w:name="_heading=h.noq4b584438k" w:colFirst="0" w:colLast="0"/>
      <w:bookmarkEnd w:id="29"/>
    </w:p>
    <w:p>
      <w:pPr>
        <w:ind w:left="1440" w:firstLine="0"/>
        <w:rPr>
          <w:sz w:val="24"/>
          <w:szCs w:val="24"/>
        </w:rPr>
      </w:pPr>
      <w:bookmarkStart w:id="30" w:name="_heading=h.t28a62kgcwe6" w:colFirst="0" w:colLast="0"/>
      <w:bookmarkEnd w:id="30"/>
    </w:p>
    <w:p>
      <w:pPr>
        <w:ind w:left="0" w:firstLine="0"/>
        <w:rPr>
          <w:sz w:val="24"/>
          <w:szCs w:val="24"/>
        </w:rPr>
      </w:pPr>
      <w:bookmarkStart w:id="31" w:name="_heading=h.ver9ezw5pheb" w:colFirst="0" w:colLast="0"/>
      <w:bookmarkEnd w:id="31"/>
    </w:p>
    <w:p>
      <w:pPr>
        <w:ind w:left="720" w:firstLine="0"/>
        <w:rPr>
          <w:sz w:val="24"/>
          <w:szCs w:val="24"/>
        </w:rPr>
      </w:pPr>
      <w:bookmarkStart w:id="32" w:name="_heading=h.ge3p4gmfhe3n" w:colFirst="0" w:colLast="0"/>
      <w:bookmarkEnd w:id="32"/>
      <w:r>
        <w:rPr>
          <w:sz w:val="24"/>
          <w:szCs w:val="24"/>
        </w:rPr>
        <w:drawing>
          <wp:inline distT="114300" distB="114300" distL="114300" distR="114300">
            <wp:extent cx="5943600" cy="3695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9"/>
                    <a:srcRect/>
                    <a:stretch>
                      <a:fillRect/>
                    </a:stretch>
                  </pic:blipFill>
                  <pic:spPr>
                    <a:xfrm>
                      <a:off x="0" y="0"/>
                      <a:ext cx="5943600" cy="3695700"/>
                    </a:xfrm>
                    <a:prstGeom prst="rect">
                      <a:avLst/>
                    </a:prstGeom>
                  </pic:spPr>
                </pic:pic>
              </a:graphicData>
            </a:graphic>
          </wp:inline>
        </w:drawing>
      </w:r>
    </w:p>
    <w:p>
      <w:pPr>
        <w:numPr>
          <w:ilvl w:val="0"/>
          <w:numId w:val="5"/>
        </w:numPr>
        <w:ind w:left="720" w:hanging="360"/>
        <w:rPr>
          <w:sz w:val="24"/>
          <w:szCs w:val="24"/>
          <w:u w:val="none"/>
        </w:rPr>
      </w:pPr>
      <w:bookmarkStart w:id="33" w:name="_heading=h.bgzeol4i0no9" w:colFirst="0" w:colLast="0"/>
      <w:bookmarkEnd w:id="33"/>
      <w:r>
        <w:rPr>
          <w:sz w:val="24"/>
          <w:szCs w:val="24"/>
          <w:rtl w:val="0"/>
        </w:rPr>
        <w:t xml:space="preserve">  btnback:quay lai frmSanPham</w:t>
      </w:r>
    </w:p>
    <w:p>
      <w:pPr>
        <w:ind w:left="0" w:firstLine="0"/>
        <w:rPr>
          <w:sz w:val="36"/>
          <w:szCs w:val="36"/>
        </w:rPr>
      </w:pPr>
      <w:bookmarkStart w:id="34" w:name="_heading=h.1j1pt93liqn" w:colFirst="0" w:colLast="0"/>
      <w:bookmarkEnd w:id="34"/>
      <w:r>
        <w:rPr>
          <w:sz w:val="36"/>
          <w:szCs w:val="36"/>
          <w:rtl w:val="0"/>
        </w:rPr>
        <w:t>5.frm thanh toan khong thanh cong</w:t>
      </w:r>
      <w:r>
        <w:rPr>
          <w:sz w:val="36"/>
          <w:szCs w:val="36"/>
        </w:rPr>
        <w:drawing>
          <wp:inline distT="114300" distB="114300" distL="114300" distR="114300">
            <wp:extent cx="6281420" cy="437134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10"/>
                    <a:srcRect/>
                    <a:stretch>
                      <a:fillRect/>
                    </a:stretch>
                  </pic:blipFill>
                  <pic:spPr>
                    <a:xfrm>
                      <a:off x="0" y="0"/>
                      <a:ext cx="6281738" cy="4371577"/>
                    </a:xfrm>
                    <a:prstGeom prst="rect">
                      <a:avLst/>
                    </a:prstGeom>
                  </pic:spPr>
                </pic:pic>
              </a:graphicData>
            </a:graphic>
          </wp:inline>
        </w:drawing>
      </w:r>
    </w:p>
    <w:p>
      <w:pPr>
        <w:numPr>
          <w:ilvl w:val="0"/>
          <w:numId w:val="6"/>
        </w:numPr>
        <w:ind w:left="720" w:hanging="360"/>
        <w:rPr>
          <w:sz w:val="28"/>
          <w:szCs w:val="28"/>
          <w:u w:val="none"/>
        </w:rPr>
      </w:pPr>
      <w:bookmarkStart w:id="35" w:name="_heading=h.a90s3lukzrkp" w:colFirst="0" w:colLast="0"/>
      <w:bookmarkEnd w:id="35"/>
      <w:r>
        <w:rPr>
          <w:sz w:val="28"/>
          <w:szCs w:val="28"/>
          <w:rtl w:val="0"/>
        </w:rPr>
        <w:t>btnback:quay về frmThanhToan</w:t>
      </w:r>
    </w:p>
    <w:p>
      <w:pPr>
        <w:ind w:left="0" w:firstLine="0"/>
        <w:rPr>
          <w:sz w:val="48"/>
          <w:szCs w:val="48"/>
        </w:rPr>
      </w:pPr>
      <w:bookmarkStart w:id="36" w:name="_heading=h.1fza0mf4itoi" w:colFirst="0" w:colLast="0"/>
      <w:bookmarkEnd w:id="36"/>
      <w:r>
        <w:rPr>
          <w:sz w:val="48"/>
          <w:szCs w:val="48"/>
          <w:rtl w:val="0"/>
        </w:rPr>
        <w:t>6.frmGioHang</w:t>
      </w:r>
    </w:p>
    <w:p>
      <w:pPr>
        <w:ind w:left="0" w:firstLine="0"/>
        <w:rPr>
          <w:sz w:val="36"/>
          <w:szCs w:val="36"/>
        </w:rPr>
      </w:pPr>
      <w:bookmarkStart w:id="37" w:name="_heading=h.nh0rml3osvcc" w:colFirst="0" w:colLast="0"/>
      <w:bookmarkEnd w:id="37"/>
      <w:r>
        <w:rPr>
          <w:sz w:val="36"/>
          <w:szCs w:val="36"/>
        </w:rPr>
        <w:drawing>
          <wp:inline distT="114300" distB="114300" distL="114300" distR="114300">
            <wp:extent cx="5943600" cy="4102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1"/>
                    <a:srcRect/>
                    <a:stretch>
                      <a:fillRect/>
                    </a:stretch>
                  </pic:blipFill>
                  <pic:spPr>
                    <a:xfrm>
                      <a:off x="0" y="0"/>
                      <a:ext cx="5943600" cy="4102100"/>
                    </a:xfrm>
                    <a:prstGeom prst="rect">
                      <a:avLst/>
                    </a:prstGeom>
                  </pic:spPr>
                </pic:pic>
              </a:graphicData>
            </a:graphic>
          </wp:inline>
        </w:drawing>
      </w:r>
    </w:p>
    <w:p>
      <w:pPr>
        <w:ind w:left="720" w:firstLine="0"/>
        <w:rPr>
          <w:sz w:val="36"/>
          <w:szCs w:val="36"/>
        </w:rPr>
      </w:pPr>
      <w:bookmarkStart w:id="38" w:name="_heading=h.w5rhfhu2yi68" w:colFirst="0" w:colLast="0"/>
      <w:bookmarkEnd w:id="38"/>
    </w:p>
    <w:p>
      <w:pPr>
        <w:spacing w:before="240" w:after="240"/>
        <w:rPr>
          <w:sz w:val="36"/>
          <w:szCs w:val="36"/>
        </w:rPr>
      </w:pPr>
      <w:bookmarkStart w:id="39" w:name="_heading=h.fl0xqyiokrwz" w:colFirst="0" w:colLast="0"/>
      <w:r>
        <w:rPr>
          <w:sz w:val="36"/>
          <w:szCs w:val="36"/>
          <w:rtl w:val="0"/>
        </w:rPr>
        <w:t>1.</w:t>
      </w:r>
      <w:r>
        <w:rPr>
          <w:sz w:val="14"/>
          <w:szCs w:val="14"/>
          <w:rtl w:val="0"/>
        </w:rPr>
        <w:t xml:space="preserve">     </w:t>
      </w:r>
      <w:r>
        <w:rPr>
          <w:sz w:val="36"/>
          <w:szCs w:val="36"/>
          <w:rtl w:val="0"/>
        </w:rPr>
        <w:t>frmMenu</w:t>
      </w:r>
    </w:p>
    <w:p>
      <w:pPr>
        <w:spacing w:line="256" w:lineRule="auto"/>
      </w:pPr>
      <w:r>
        <w:drawing>
          <wp:inline distT="114300" distB="114300" distL="114300" distR="114300">
            <wp:extent cx="1809750" cy="54483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12"/>
                    <a:srcRect/>
                    <a:stretch>
                      <a:fillRect/>
                    </a:stretch>
                  </pic:blipFill>
                  <pic:spPr>
                    <a:xfrm>
                      <a:off x="0" y="0"/>
                      <a:ext cx="1809750" cy="5448300"/>
                    </a:xfrm>
                    <a:prstGeom prst="rect">
                      <a:avLst/>
                    </a:prstGeom>
                  </pic:spPr>
                </pic:pic>
              </a:graphicData>
            </a:graphic>
          </wp:inline>
        </w:drawing>
      </w:r>
    </w:p>
    <w:p>
      <w:pPr>
        <w:spacing w:before="240" w:after="240"/>
        <w:rPr>
          <w:sz w:val="36"/>
          <w:szCs w:val="36"/>
        </w:rPr>
      </w:pPr>
      <w:r>
        <w:rPr>
          <w:rtl w:val="0"/>
        </w:rPr>
        <w:t>·</w:t>
      </w:r>
      <w:r>
        <w:rPr>
          <w:rFonts w:ascii="Times New Roman" w:hAnsi="Times New Roman" w:eastAsia="Times New Roman" w:cs="Times New Roman"/>
          <w:sz w:val="14"/>
          <w:szCs w:val="14"/>
          <w:rtl w:val="0"/>
        </w:rPr>
        <w:t xml:space="preserve">         </w:t>
      </w:r>
      <w:r>
        <w:rPr>
          <w:sz w:val="36"/>
          <w:szCs w:val="36"/>
          <w:rtl w:val="0"/>
        </w:rPr>
        <w:t>btnMenu</w:t>
      </w:r>
    </w:p>
    <w:p>
      <w:pPr>
        <w:spacing w:before="240" w:after="240"/>
        <w:rPr>
          <w:sz w:val="36"/>
          <w:szCs w:val="36"/>
        </w:rPr>
      </w:pPr>
      <w:r>
        <w:rPr>
          <w:sz w:val="36"/>
          <w:szCs w:val="36"/>
          <w:rtl w:val="0"/>
        </w:rPr>
        <w:t>Nút Hiển thị menu/toggle</w:t>
      </w:r>
    </w:p>
    <w:p>
      <w:pPr>
        <w:spacing w:before="240" w:after="240"/>
        <w:ind w:left="1080" w:firstLine="0"/>
        <w:rPr>
          <w:b/>
          <w:sz w:val="26"/>
          <w:szCs w:val="26"/>
        </w:rPr>
      </w:pPr>
      <w:r>
        <w:rPr>
          <w:sz w:val="26"/>
          <w:szCs w:val="26"/>
          <w:rtl w:val="0"/>
        </w:rPr>
        <w:t>·</w:t>
      </w:r>
      <w:r>
        <w:rPr>
          <w:rFonts w:ascii="Times New Roman" w:hAnsi="Times New Roman" w:eastAsia="Times New Roman" w:cs="Times New Roman"/>
          <w:sz w:val="14"/>
          <w:szCs w:val="14"/>
          <w:rtl w:val="0"/>
        </w:rPr>
        <w:t xml:space="preserve">        </w:t>
      </w:r>
      <w:r>
        <w:rPr>
          <w:b/>
          <w:sz w:val="26"/>
          <w:szCs w:val="26"/>
          <w:rtl w:val="0"/>
        </w:rPr>
        <w:t>inputTextSearchMenu</w:t>
      </w:r>
    </w:p>
    <w:p>
      <w:pPr>
        <w:spacing w:before="240" w:after="240"/>
        <w:rPr>
          <w:sz w:val="36"/>
          <w:szCs w:val="36"/>
        </w:rPr>
      </w:pPr>
      <w:r>
        <w:rPr>
          <w:sz w:val="36"/>
          <w:szCs w:val="36"/>
          <w:rtl w:val="0"/>
        </w:rPr>
        <w:t>Ô tìm kiếm danh mục sản phẩm</w:t>
      </w:r>
    </w:p>
    <w:p>
      <w:pPr>
        <w:spacing w:before="240" w:after="240"/>
        <w:ind w:left="1080" w:firstLine="0"/>
        <w:rPr>
          <w:b/>
          <w:sz w:val="26"/>
          <w:szCs w:val="26"/>
        </w:rPr>
      </w:pPr>
      <w:r>
        <w:rPr>
          <w:sz w:val="26"/>
          <w:szCs w:val="26"/>
          <w:rtl w:val="0"/>
        </w:rPr>
        <w:t>·</w:t>
      </w:r>
      <w:r>
        <w:rPr>
          <w:rFonts w:ascii="Times New Roman" w:hAnsi="Times New Roman" w:eastAsia="Times New Roman" w:cs="Times New Roman"/>
          <w:sz w:val="14"/>
          <w:szCs w:val="14"/>
          <w:rtl w:val="0"/>
        </w:rPr>
        <w:t xml:space="preserve">        </w:t>
      </w:r>
      <w:r>
        <w:rPr>
          <w:b/>
          <w:sz w:val="26"/>
          <w:szCs w:val="26"/>
          <w:rtl w:val="0"/>
        </w:rPr>
        <w:t>treeListMenu</w:t>
      </w:r>
    </w:p>
    <w:p>
      <w:pPr>
        <w:spacing w:before="240" w:after="240"/>
        <w:rPr>
          <w:sz w:val="36"/>
          <w:szCs w:val="36"/>
        </w:rPr>
      </w:pPr>
      <w:r>
        <w:rPr>
          <w:sz w:val="36"/>
          <w:szCs w:val="36"/>
          <w:rtl w:val="0"/>
        </w:rPr>
        <w:t>Danh mục sản phẩm liệt kê</w:t>
      </w:r>
    </w:p>
    <w:p>
      <w:pPr>
        <w:spacing w:before="240" w:after="240"/>
        <w:rPr>
          <w:sz w:val="36"/>
          <w:szCs w:val="36"/>
        </w:rPr>
      </w:pPr>
      <w:r>
        <w:rPr>
          <w:sz w:val="36"/>
          <w:szCs w:val="36"/>
          <w:rtl w:val="0"/>
        </w:rPr>
        <w:t xml:space="preserve"> </w:t>
      </w:r>
    </w:p>
    <w:p>
      <w:pPr>
        <w:spacing w:before="240" w:after="240"/>
        <w:rPr>
          <w:sz w:val="36"/>
          <w:szCs w:val="36"/>
        </w:rPr>
      </w:pPr>
      <w:r>
        <w:rPr>
          <w:sz w:val="36"/>
          <w:szCs w:val="36"/>
          <w:rtl w:val="0"/>
        </w:rPr>
        <w:t>Nhấp vào danh mục tìm kiếm sẽ lọc bớt danh mục cần tìm</w:t>
      </w:r>
    </w:p>
    <w:p>
      <w:pPr>
        <w:spacing w:before="240" w:after="240"/>
        <w:rPr>
          <w:sz w:val="36"/>
          <w:szCs w:val="36"/>
        </w:rPr>
      </w:pPr>
      <w:r>
        <w:rPr>
          <w:sz w:val="36"/>
          <w:szCs w:val="36"/>
          <w:rtl w:val="0"/>
        </w:rPr>
        <w:t>Nhấp vào một danh mục sẽ đi đến sản phẩm theo danh mục đã chọn</w:t>
      </w:r>
    </w:p>
    <w:p>
      <w:pPr>
        <w:spacing w:before="240" w:after="240"/>
        <w:rPr>
          <w:sz w:val="36"/>
          <w:szCs w:val="36"/>
        </w:rPr>
      </w:pPr>
      <w:r>
        <w:rPr>
          <w:sz w:val="36"/>
          <w:szCs w:val="36"/>
          <w:rtl w:val="0"/>
        </w:rPr>
        <w:t>Nhấp vào menu sẽ ẩn danh mục sản phẩm</w:t>
      </w:r>
    </w:p>
    <w:p>
      <w:pPr>
        <w:spacing w:line="256" w:lineRule="auto"/>
      </w:pPr>
    </w:p>
    <w:p>
      <w:pPr>
        <w:spacing w:before="240" w:after="240"/>
        <w:ind w:left="360" w:firstLine="0"/>
        <w:rPr>
          <w:sz w:val="36"/>
          <w:szCs w:val="36"/>
        </w:rPr>
      </w:pPr>
      <w:r>
        <w:rPr>
          <w:sz w:val="36"/>
          <w:szCs w:val="36"/>
          <w:rtl w:val="0"/>
        </w:rPr>
        <w:t xml:space="preserve"> </w:t>
      </w:r>
    </w:p>
    <w:p>
      <w:pPr>
        <w:spacing w:before="240" w:after="240"/>
        <w:rPr>
          <w:sz w:val="36"/>
          <w:szCs w:val="36"/>
        </w:rPr>
      </w:pPr>
      <w:r>
        <w:rPr>
          <w:sz w:val="36"/>
          <w:szCs w:val="36"/>
          <w:rtl w:val="0"/>
        </w:rPr>
        <w:t>2.</w:t>
      </w:r>
      <w:r>
        <w:rPr>
          <w:sz w:val="14"/>
          <w:szCs w:val="14"/>
          <w:rtl w:val="0"/>
        </w:rPr>
        <w:t xml:space="preserve">     </w:t>
      </w:r>
      <w:r>
        <w:rPr>
          <w:sz w:val="36"/>
          <w:szCs w:val="36"/>
          <w:rtl w:val="0"/>
        </w:rPr>
        <w:t>frmSanPhamChiTiet</w:t>
      </w:r>
    </w:p>
    <w:p>
      <w:pPr>
        <w:spacing w:line="256" w:lineRule="auto"/>
        <w:rPr>
          <w:b/>
          <w:sz w:val="26"/>
          <w:szCs w:val="26"/>
        </w:rPr>
      </w:pPr>
    </w:p>
    <w:p>
      <w:pPr>
        <w:spacing w:before="240" w:after="240"/>
        <w:rPr>
          <w:sz w:val="36"/>
          <w:szCs w:val="36"/>
        </w:rPr>
      </w:pPr>
      <w:r>
        <w:rPr>
          <w:sz w:val="36"/>
          <w:szCs w:val="36"/>
          <w:rtl w:val="0"/>
        </w:rPr>
        <w:t>·</w:t>
      </w:r>
      <w:r>
        <w:rPr>
          <w:rFonts w:ascii="Times New Roman" w:hAnsi="Times New Roman" w:eastAsia="Times New Roman" w:cs="Times New Roman"/>
          <w:sz w:val="14"/>
          <w:szCs w:val="14"/>
          <w:rtl w:val="0"/>
        </w:rPr>
        <w:t xml:space="preserve">        </w:t>
      </w:r>
      <w:r>
        <w:rPr>
          <w:sz w:val="36"/>
          <w:szCs w:val="36"/>
          <w:rtl w:val="0"/>
        </w:rPr>
        <w:t>imgChiTiet</w:t>
      </w:r>
    </w:p>
    <w:p>
      <w:pPr>
        <w:spacing w:before="240" w:after="240"/>
        <w:rPr>
          <w:sz w:val="36"/>
          <w:szCs w:val="36"/>
        </w:rPr>
      </w:pPr>
      <w:r>
        <w:rPr>
          <w:sz w:val="36"/>
          <w:szCs w:val="36"/>
          <w:rtl w:val="0"/>
        </w:rPr>
        <w:t>·</w:t>
      </w:r>
      <w:r>
        <w:rPr>
          <w:rFonts w:ascii="Times New Roman" w:hAnsi="Times New Roman" w:eastAsia="Times New Roman" w:cs="Times New Roman"/>
          <w:sz w:val="14"/>
          <w:szCs w:val="14"/>
          <w:rtl w:val="0"/>
        </w:rPr>
        <w:t xml:space="preserve">        </w:t>
      </w:r>
      <w:r>
        <w:rPr>
          <w:sz w:val="36"/>
          <w:szCs w:val="36"/>
          <w:rtl w:val="0"/>
        </w:rPr>
        <w:t>txtTenSP</w:t>
      </w:r>
    </w:p>
    <w:p>
      <w:pPr>
        <w:spacing w:before="240" w:after="240"/>
        <w:rPr>
          <w:sz w:val="36"/>
          <w:szCs w:val="36"/>
        </w:rPr>
      </w:pPr>
      <w:r>
        <w:rPr>
          <w:sz w:val="36"/>
          <w:szCs w:val="36"/>
          <w:rtl w:val="0"/>
        </w:rPr>
        <w:t>·</w:t>
      </w:r>
      <w:r>
        <w:rPr>
          <w:rFonts w:ascii="Times New Roman" w:hAnsi="Times New Roman" w:eastAsia="Times New Roman" w:cs="Times New Roman"/>
          <w:sz w:val="14"/>
          <w:szCs w:val="14"/>
          <w:rtl w:val="0"/>
        </w:rPr>
        <w:t xml:space="preserve">        </w:t>
      </w:r>
      <w:r>
        <w:rPr>
          <w:sz w:val="36"/>
          <w:szCs w:val="36"/>
          <w:rtl w:val="0"/>
        </w:rPr>
        <w:t>btnChonMua</w:t>
      </w:r>
    </w:p>
    <w:p>
      <w:pPr>
        <w:spacing w:before="240" w:after="240"/>
        <w:rPr>
          <w:sz w:val="36"/>
          <w:szCs w:val="36"/>
        </w:rPr>
      </w:pPr>
      <w:r>
        <w:rPr>
          <w:sz w:val="36"/>
          <w:szCs w:val="36"/>
          <w:rtl w:val="0"/>
        </w:rPr>
        <w:t>·</w:t>
      </w:r>
      <w:r>
        <w:rPr>
          <w:rFonts w:ascii="Times New Roman" w:hAnsi="Times New Roman" w:eastAsia="Times New Roman" w:cs="Times New Roman"/>
          <w:sz w:val="14"/>
          <w:szCs w:val="14"/>
          <w:rtl w:val="0"/>
        </w:rPr>
        <w:t xml:space="preserve">        </w:t>
      </w:r>
      <w:r>
        <w:rPr>
          <w:sz w:val="36"/>
          <w:szCs w:val="36"/>
          <w:rtl w:val="0"/>
        </w:rPr>
        <w:t>tabNameChiTiet</w:t>
      </w:r>
    </w:p>
    <w:p>
      <w:pPr>
        <w:spacing w:before="240" w:after="240"/>
        <w:rPr>
          <w:sz w:val="36"/>
          <w:szCs w:val="36"/>
        </w:rPr>
      </w:pPr>
      <w:r>
        <w:rPr>
          <w:sz w:val="36"/>
          <w:szCs w:val="36"/>
          <w:rtl w:val="0"/>
        </w:rPr>
        <w:t>·</w:t>
      </w:r>
      <w:r>
        <w:rPr>
          <w:rFonts w:ascii="Times New Roman" w:hAnsi="Times New Roman" w:eastAsia="Times New Roman" w:cs="Times New Roman"/>
          <w:sz w:val="14"/>
          <w:szCs w:val="14"/>
          <w:rtl w:val="0"/>
        </w:rPr>
        <w:t xml:space="preserve">        </w:t>
      </w:r>
      <w:r>
        <w:rPr>
          <w:sz w:val="36"/>
          <w:szCs w:val="36"/>
          <w:rtl w:val="0"/>
        </w:rPr>
        <w:t>labelMoTa</w:t>
      </w:r>
    </w:p>
    <w:p>
      <w:pPr>
        <w:spacing w:before="240" w:after="240"/>
        <w:rPr>
          <w:sz w:val="36"/>
          <w:szCs w:val="36"/>
        </w:rPr>
      </w:pPr>
      <w:r>
        <w:rPr>
          <w:sz w:val="36"/>
          <w:szCs w:val="36"/>
          <w:rtl w:val="0"/>
        </w:rPr>
        <w:t>·</w:t>
      </w:r>
      <w:r>
        <w:rPr>
          <w:rFonts w:ascii="Times New Roman" w:hAnsi="Times New Roman" w:eastAsia="Times New Roman" w:cs="Times New Roman"/>
          <w:sz w:val="14"/>
          <w:szCs w:val="14"/>
          <w:rtl w:val="0"/>
        </w:rPr>
        <w:t xml:space="preserve">        </w:t>
      </w:r>
      <w:r>
        <w:rPr>
          <w:sz w:val="36"/>
          <w:szCs w:val="36"/>
          <w:rtl w:val="0"/>
        </w:rPr>
        <w:t>labelGiaBan</w:t>
      </w:r>
    </w:p>
    <w:p>
      <w:pPr>
        <w:spacing w:before="240" w:after="240"/>
        <w:rPr>
          <w:sz w:val="36"/>
          <w:szCs w:val="36"/>
        </w:rPr>
      </w:pPr>
      <w:r>
        <w:rPr>
          <w:sz w:val="36"/>
          <w:szCs w:val="36"/>
          <w:rtl w:val="0"/>
        </w:rPr>
        <w:t>·</w:t>
      </w:r>
      <w:r>
        <w:rPr>
          <w:rFonts w:ascii="Times New Roman" w:hAnsi="Times New Roman" w:eastAsia="Times New Roman" w:cs="Times New Roman"/>
          <w:sz w:val="14"/>
          <w:szCs w:val="14"/>
          <w:rtl w:val="0"/>
        </w:rPr>
        <w:t xml:space="preserve">        </w:t>
      </w:r>
      <w:r>
        <w:rPr>
          <w:sz w:val="36"/>
          <w:szCs w:val="36"/>
          <w:rtl w:val="0"/>
        </w:rPr>
        <w:t>labelGiaGoc</w:t>
      </w:r>
    </w:p>
    <w:p>
      <w:pPr>
        <w:spacing w:line="256" w:lineRule="auto"/>
        <w:rPr>
          <w:b/>
          <w:sz w:val="26"/>
          <w:szCs w:val="26"/>
        </w:rPr>
      </w:pPr>
    </w:p>
    <w:p>
      <w:pPr>
        <w:spacing w:before="240" w:after="240"/>
        <w:rPr>
          <w:sz w:val="36"/>
          <w:szCs w:val="36"/>
        </w:rPr>
      </w:pPr>
      <w:r>
        <w:rPr>
          <w:sz w:val="36"/>
          <w:szCs w:val="36"/>
          <w:rtl w:val="0"/>
        </w:rPr>
        <w:t>·</w:t>
      </w:r>
      <w:r>
        <w:rPr>
          <w:rFonts w:ascii="Times New Roman" w:hAnsi="Times New Roman" w:eastAsia="Times New Roman" w:cs="Times New Roman"/>
          <w:sz w:val="14"/>
          <w:szCs w:val="14"/>
          <w:rtl w:val="0"/>
        </w:rPr>
        <w:t xml:space="preserve">        </w:t>
      </w:r>
      <w:r>
        <w:rPr>
          <w:sz w:val="36"/>
          <w:szCs w:val="36"/>
          <w:rtl w:val="0"/>
        </w:rPr>
        <w:t xml:space="preserve"> </w:t>
      </w:r>
    </w:p>
    <w:p>
      <w:pPr>
        <w:spacing w:before="240" w:after="240"/>
        <w:rPr>
          <w:sz w:val="36"/>
          <w:szCs w:val="36"/>
        </w:rPr>
      </w:pPr>
      <w:r>
        <w:rPr>
          <w:sz w:val="36"/>
          <w:szCs w:val="36"/>
          <w:rtl w:val="0"/>
        </w:rPr>
        <w:t>·</w:t>
      </w:r>
      <w:r>
        <w:rPr>
          <w:rFonts w:ascii="Times New Roman" w:hAnsi="Times New Roman" w:eastAsia="Times New Roman" w:cs="Times New Roman"/>
          <w:sz w:val="14"/>
          <w:szCs w:val="14"/>
          <w:rtl w:val="0"/>
        </w:rPr>
        <w:t xml:space="preserve">        </w:t>
      </w:r>
      <w:r>
        <w:rPr>
          <w:sz w:val="36"/>
          <w:szCs w:val="36"/>
          <w:rtl w:val="0"/>
        </w:rPr>
        <w:t>labelGiaGiam</w:t>
      </w:r>
    </w:p>
    <w:p>
      <w:pPr>
        <w:spacing w:before="240" w:after="240"/>
        <w:rPr>
          <w:sz w:val="36"/>
          <w:szCs w:val="36"/>
          <w:rtl w:val="0"/>
        </w:rPr>
      </w:pPr>
      <w:r>
        <w:rPr>
          <w:sz w:val="36"/>
          <w:szCs w:val="36"/>
          <w:rtl w:val="0"/>
        </w:rPr>
        <w:t>Nhấp vào chọn mua sẽ thêm sản phẩm vào giỏ hàng, thông tin chi tiết về mặt hàng sẽ hiển thị ở trong group thông tin sản phẩm chi tiết</w:t>
      </w:r>
    </w:p>
    <w:p>
      <w:pPr>
        <w:numPr>
          <w:ilvl w:val="0"/>
          <w:numId w:val="7"/>
        </w:numPr>
        <w:spacing w:before="240" w:after="240"/>
        <w:rPr>
          <w:rFonts w:hint="default"/>
          <w:sz w:val="36"/>
          <w:szCs w:val="36"/>
          <w:rtl w:val="0"/>
          <w:lang w:val="vi-VN"/>
        </w:rPr>
      </w:pPr>
      <w:r>
        <w:rPr>
          <w:rFonts w:hint="default"/>
          <w:sz w:val="36"/>
          <w:szCs w:val="36"/>
          <w:rtl w:val="0"/>
          <w:lang w:val="vi-VN"/>
        </w:rPr>
        <w:t>frmDangNhap</w:t>
      </w:r>
    </w:p>
    <w:p>
      <w:pPr>
        <w:numPr>
          <w:numId w:val="0"/>
        </w:numPr>
        <w:spacing w:before="240" w:after="240"/>
      </w:pPr>
      <w:r>
        <w:drawing>
          <wp:inline distT="0" distB="0" distL="114300" distR="114300">
            <wp:extent cx="6446520" cy="489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6446520" cy="4892040"/>
                    </a:xfrm>
                    <a:prstGeom prst="rect">
                      <a:avLst/>
                    </a:prstGeom>
                    <a:noFill/>
                    <a:ln>
                      <a:noFill/>
                    </a:ln>
                  </pic:spPr>
                </pic:pic>
              </a:graphicData>
            </a:graphic>
          </wp:inline>
        </w:drawing>
      </w:r>
    </w:p>
    <w:p>
      <w:pPr>
        <w:numPr>
          <w:numId w:val="0"/>
        </w:numPr>
        <w:spacing w:before="240" w:after="240"/>
      </w:pPr>
    </w:p>
    <w:p>
      <w:pPr>
        <w:numPr>
          <w:numId w:val="0"/>
        </w:numPr>
        <w:spacing w:before="240" w:after="240"/>
        <w:rPr>
          <w:rFonts w:hint="default"/>
          <w:sz w:val="32"/>
          <w:szCs w:val="32"/>
          <w:rtl w:val="0"/>
          <w:lang w:val="vi-VN"/>
        </w:rPr>
      </w:pPr>
      <w:r>
        <w:rPr>
          <w:rFonts w:hint="default"/>
          <w:sz w:val="32"/>
          <w:szCs w:val="32"/>
          <w:rtl w:val="0"/>
          <w:lang w:val="vi-VN"/>
        </w:rPr>
        <w:t>MÔ TẢ:</w:t>
      </w:r>
    </w:p>
    <w:p>
      <w:pPr>
        <w:numPr>
          <w:numId w:val="0"/>
        </w:numPr>
        <w:spacing w:before="240" w:after="240"/>
        <w:rPr>
          <w:rFonts w:hint="default"/>
          <w:sz w:val="32"/>
          <w:szCs w:val="32"/>
          <w:rtl w:val="0"/>
          <w:lang w:val="vi-VN"/>
        </w:rPr>
      </w:pPr>
      <w:r>
        <w:rPr>
          <w:rFonts w:hint="default"/>
          <w:sz w:val="32"/>
          <w:szCs w:val="32"/>
          <w:rtl w:val="0"/>
          <w:lang w:val="vi-VN"/>
        </w:rPr>
        <w:t>- btnTaiKhoan: Tài Khoản của khách hàng</w:t>
      </w:r>
    </w:p>
    <w:p>
      <w:pPr>
        <w:numPr>
          <w:numId w:val="0"/>
        </w:numPr>
        <w:spacing w:before="240" w:after="240"/>
        <w:rPr>
          <w:rFonts w:hint="default"/>
          <w:sz w:val="32"/>
          <w:szCs w:val="32"/>
          <w:rtl w:val="0"/>
          <w:lang w:val="vi-VN"/>
        </w:rPr>
      </w:pPr>
      <w:r>
        <w:rPr>
          <w:rFonts w:hint="default"/>
          <w:sz w:val="32"/>
          <w:szCs w:val="32"/>
          <w:rtl w:val="0"/>
          <w:lang w:val="vi-VN"/>
        </w:rPr>
        <w:t>-btnMatKhau: Mật khẩu của khách hàng</w:t>
      </w:r>
    </w:p>
    <w:p>
      <w:pPr>
        <w:numPr>
          <w:numId w:val="0"/>
        </w:numPr>
        <w:spacing w:before="240" w:after="240"/>
        <w:rPr>
          <w:rFonts w:hint="default"/>
          <w:sz w:val="32"/>
          <w:szCs w:val="32"/>
          <w:rtl w:val="0"/>
          <w:lang w:val="vi-VN"/>
        </w:rPr>
      </w:pPr>
      <w:r>
        <w:rPr>
          <w:rFonts w:hint="default"/>
          <w:sz w:val="32"/>
          <w:szCs w:val="32"/>
          <w:rtl w:val="0"/>
          <w:lang w:val="vi-VN"/>
        </w:rPr>
        <w:t>-lblQuenMatKhau:  Cập nhật mật khẩu mới</w:t>
      </w:r>
    </w:p>
    <w:p>
      <w:pPr>
        <w:numPr>
          <w:numId w:val="0"/>
        </w:numPr>
        <w:spacing w:before="240" w:after="240"/>
        <w:rPr>
          <w:rFonts w:hint="default"/>
          <w:sz w:val="32"/>
          <w:szCs w:val="32"/>
          <w:rtl w:val="0"/>
          <w:lang w:val="vi-VN"/>
        </w:rPr>
      </w:pPr>
      <w:r>
        <w:rPr>
          <w:rFonts w:hint="default"/>
          <w:sz w:val="32"/>
          <w:szCs w:val="32"/>
          <w:rtl w:val="0"/>
          <w:lang w:val="vi-VN"/>
        </w:rPr>
        <w:t xml:space="preserve">-lblDangKy: Đăng ký tài khoản khách hàng </w:t>
      </w:r>
    </w:p>
    <w:p>
      <w:pPr>
        <w:numPr>
          <w:numId w:val="0"/>
        </w:numPr>
        <w:spacing w:before="240" w:after="240"/>
        <w:rPr>
          <w:rFonts w:hint="default"/>
          <w:sz w:val="32"/>
          <w:szCs w:val="32"/>
          <w:rtl w:val="0"/>
          <w:lang w:val="vi-VN"/>
        </w:rPr>
      </w:pPr>
      <w:r>
        <w:rPr>
          <w:rFonts w:hint="default"/>
          <w:sz w:val="32"/>
          <w:szCs w:val="32"/>
          <w:rtl w:val="0"/>
          <w:lang w:val="vi-VN"/>
        </w:rPr>
        <w:t>-btnDangNhap:Đăng nhập vào tài khoản bạn vừa cung cấp</w:t>
      </w:r>
    </w:p>
    <w:p>
      <w:pPr>
        <w:numPr>
          <w:numId w:val="0"/>
        </w:numPr>
        <w:spacing w:before="240" w:after="240"/>
        <w:rPr>
          <w:rFonts w:hint="default"/>
          <w:sz w:val="32"/>
          <w:szCs w:val="32"/>
          <w:rtl w:val="0"/>
          <w:lang w:val="vi-VN"/>
        </w:rPr>
      </w:pPr>
      <w:r>
        <w:rPr>
          <w:rFonts w:hint="default"/>
          <w:sz w:val="32"/>
          <w:szCs w:val="32"/>
          <w:rtl w:val="0"/>
          <w:lang w:val="vi-VN"/>
        </w:rPr>
        <w:t>-btnHuy:Dùng để hủy thao tác đăng nhập hoặc đăng ký</w:t>
      </w:r>
    </w:p>
    <w:p>
      <w:pPr>
        <w:numPr>
          <w:numId w:val="0"/>
        </w:numPr>
        <w:spacing w:before="240" w:after="240"/>
        <w:rPr>
          <w:rFonts w:hint="default"/>
          <w:rtl w:val="0"/>
          <w:lang w:val="vi-VN"/>
        </w:rPr>
      </w:pPr>
      <w:bookmarkStart w:id="40" w:name="_GoBack"/>
      <w:bookmarkEnd w:id="40"/>
    </w:p>
    <w:p>
      <w:pPr>
        <w:numPr>
          <w:numId w:val="0"/>
        </w:numPr>
        <w:spacing w:before="240" w:after="240"/>
        <w:rPr>
          <w:rFonts w:hint="default"/>
          <w:sz w:val="32"/>
          <w:szCs w:val="32"/>
          <w:rtl w:val="0"/>
          <w:lang w:val="vi-VN"/>
        </w:rPr>
      </w:pPr>
      <w:r>
        <w:rPr>
          <w:rFonts w:hint="default"/>
          <w:sz w:val="32"/>
          <w:szCs w:val="32"/>
          <w:rtl w:val="0"/>
          <w:lang w:val="vi-VN"/>
        </w:rPr>
        <w:t>8.frmDangKy</w:t>
      </w:r>
    </w:p>
    <w:p>
      <w:pPr>
        <w:numPr>
          <w:numId w:val="0"/>
        </w:numPr>
        <w:spacing w:before="240" w:after="240"/>
        <w:rPr>
          <w:rFonts w:hint="default"/>
          <w:rtl w:val="0"/>
          <w:lang w:val="vi-VN"/>
        </w:rPr>
      </w:pPr>
    </w:p>
    <w:p>
      <w:pPr>
        <w:numPr>
          <w:numId w:val="0"/>
        </w:numPr>
        <w:spacing w:before="240" w:after="240"/>
        <w:rPr>
          <w:rFonts w:hint="default"/>
          <w:rtl w:val="0"/>
          <w:lang w:val="vi-VN"/>
        </w:rPr>
      </w:pPr>
    </w:p>
    <w:bookmarkEnd w:id="39"/>
    <w:p>
      <w:pPr>
        <w:ind w:left="0" w:firstLine="0"/>
      </w:pPr>
      <w:r>
        <w:drawing>
          <wp:inline distT="0" distB="0" distL="114300" distR="114300">
            <wp:extent cx="6423660" cy="4693920"/>
            <wp:effectExtent l="0" t="0" r="762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4"/>
                    <a:stretch>
                      <a:fillRect/>
                    </a:stretch>
                  </pic:blipFill>
                  <pic:spPr>
                    <a:xfrm>
                      <a:off x="0" y="0"/>
                      <a:ext cx="6423660" cy="4693920"/>
                    </a:xfrm>
                    <a:prstGeom prst="rect">
                      <a:avLst/>
                    </a:prstGeom>
                    <a:noFill/>
                    <a:ln>
                      <a:noFill/>
                    </a:ln>
                  </pic:spPr>
                </pic:pic>
              </a:graphicData>
            </a:graphic>
          </wp:inline>
        </w:drawing>
      </w:r>
    </w:p>
    <w:p>
      <w:pPr>
        <w:ind w:left="0" w:firstLine="0"/>
      </w:pPr>
    </w:p>
    <w:p>
      <w:pPr>
        <w:ind w:left="0" w:firstLine="0"/>
        <w:rPr>
          <w:rFonts w:hint="default"/>
          <w:sz w:val="32"/>
          <w:szCs w:val="32"/>
          <w:lang w:val="vi-VN"/>
        </w:rPr>
      </w:pPr>
      <w:r>
        <w:rPr>
          <w:rFonts w:hint="default"/>
          <w:sz w:val="32"/>
          <w:szCs w:val="32"/>
          <w:lang w:val="vi-VN"/>
        </w:rPr>
        <w:t>MÔ TẢ:</w:t>
      </w:r>
    </w:p>
    <w:p>
      <w:pPr>
        <w:ind w:left="0" w:firstLine="0"/>
        <w:rPr>
          <w:rFonts w:hint="default"/>
          <w:sz w:val="32"/>
          <w:szCs w:val="32"/>
          <w:lang w:val="vi-VN"/>
        </w:rPr>
      </w:pPr>
      <w:r>
        <w:rPr>
          <w:rFonts w:hint="default"/>
          <w:sz w:val="32"/>
          <w:szCs w:val="32"/>
          <w:lang w:val="vi-VN"/>
        </w:rPr>
        <w:t>-txtHo: Hiển thị họ của khách hàng</w:t>
      </w:r>
    </w:p>
    <w:p>
      <w:pPr>
        <w:ind w:left="0" w:firstLine="0"/>
        <w:rPr>
          <w:rFonts w:hint="default"/>
          <w:sz w:val="32"/>
          <w:szCs w:val="32"/>
          <w:lang w:val="vi-VN"/>
        </w:rPr>
      </w:pPr>
      <w:r>
        <w:rPr>
          <w:rFonts w:hint="default"/>
          <w:sz w:val="32"/>
          <w:szCs w:val="32"/>
          <w:lang w:val="vi-VN"/>
        </w:rPr>
        <w:t>-txtTen: Hiển thị tên khách hàng</w:t>
      </w:r>
    </w:p>
    <w:p>
      <w:pPr>
        <w:ind w:left="0" w:firstLine="0"/>
        <w:rPr>
          <w:rFonts w:hint="default"/>
          <w:sz w:val="32"/>
          <w:szCs w:val="32"/>
          <w:lang w:val="vi-VN"/>
        </w:rPr>
      </w:pPr>
      <w:r>
        <w:rPr>
          <w:rFonts w:hint="default"/>
          <w:sz w:val="32"/>
          <w:szCs w:val="32"/>
          <w:lang w:val="vi-VN"/>
        </w:rPr>
        <w:t>-txtSDT: Hiển thị số điện thoại của khách hàng</w:t>
      </w:r>
    </w:p>
    <w:p>
      <w:pPr>
        <w:ind w:left="0" w:firstLine="0"/>
        <w:rPr>
          <w:rFonts w:hint="default"/>
          <w:sz w:val="32"/>
          <w:szCs w:val="32"/>
          <w:lang w:val="vi-VN"/>
        </w:rPr>
      </w:pPr>
      <w:r>
        <w:rPr>
          <w:rFonts w:hint="default"/>
          <w:sz w:val="32"/>
          <w:szCs w:val="32"/>
          <w:lang w:val="vi-VN"/>
        </w:rPr>
        <w:t>-radGioiTinh:chọn giới tính,chọn 1 trong 3 giới tính</w:t>
      </w:r>
    </w:p>
    <w:p>
      <w:pPr>
        <w:ind w:left="0" w:firstLine="0"/>
        <w:rPr>
          <w:rFonts w:hint="default"/>
          <w:sz w:val="32"/>
          <w:szCs w:val="32"/>
          <w:lang w:val="vi-VN"/>
        </w:rPr>
      </w:pPr>
      <w:r>
        <w:rPr>
          <w:rFonts w:hint="default"/>
          <w:sz w:val="32"/>
          <w:szCs w:val="32"/>
          <w:lang w:val="vi-VN"/>
        </w:rPr>
        <w:t>-txtEmail:Hiển thị email khách hàng</w:t>
      </w:r>
    </w:p>
    <w:p>
      <w:pPr>
        <w:ind w:left="0" w:firstLine="0"/>
        <w:rPr>
          <w:rFonts w:hint="default"/>
          <w:sz w:val="32"/>
          <w:szCs w:val="32"/>
          <w:lang w:val="vi-VN"/>
        </w:rPr>
      </w:pPr>
      <w:r>
        <w:rPr>
          <w:rFonts w:hint="default"/>
          <w:sz w:val="32"/>
          <w:szCs w:val="32"/>
          <w:lang w:val="vi-VN"/>
        </w:rPr>
        <w:t>-txtMatKhau: Vùng chứa password của khách hàng với điều kiện phải chứ ít nhất 8 ký tự</w:t>
      </w:r>
    </w:p>
    <w:p>
      <w:pPr>
        <w:ind w:left="0" w:firstLine="0"/>
        <w:rPr>
          <w:rFonts w:hint="default"/>
          <w:sz w:val="32"/>
          <w:szCs w:val="32"/>
          <w:lang w:val="vi-VN"/>
        </w:rPr>
      </w:pPr>
      <w:r>
        <w:rPr>
          <w:rFonts w:hint="default"/>
          <w:sz w:val="32"/>
          <w:szCs w:val="32"/>
          <w:lang w:val="vi-VN"/>
        </w:rPr>
        <w:t>-txtNhapLaiMK: Vùng chứa password nhập lại,nếu mật khẩu khôngkhớp  với mật khẩu đã cung cấp.Thông báo sẽ hiện ra không trùng khớp</w:t>
      </w:r>
    </w:p>
    <w:p>
      <w:pPr>
        <w:ind w:left="0" w:firstLine="0"/>
        <w:rPr>
          <w:rFonts w:hint="default"/>
          <w:sz w:val="32"/>
          <w:szCs w:val="32"/>
          <w:lang w:val="vi-VN"/>
        </w:rPr>
      </w:pPr>
      <w:r>
        <w:rPr>
          <w:rFonts w:hint="default"/>
          <w:sz w:val="32"/>
          <w:szCs w:val="32"/>
          <w:lang w:val="vi-VN"/>
        </w:rPr>
        <w:t>-lblDaCoTaiKhoan:Vùng này cho biết bạn đã có tài khoản và chỉ đăng nhập vào</w:t>
      </w:r>
    </w:p>
    <w:p>
      <w:pPr>
        <w:ind w:left="0" w:firstLine="0"/>
        <w:rPr>
          <w:rFonts w:hint="default"/>
          <w:sz w:val="32"/>
          <w:szCs w:val="32"/>
          <w:lang w:val="vi-VN"/>
        </w:rPr>
      </w:pPr>
      <w:r>
        <w:rPr>
          <w:rFonts w:hint="default"/>
          <w:sz w:val="32"/>
          <w:szCs w:val="32"/>
          <w:lang w:val="vi-VN"/>
        </w:rPr>
        <w:t>-btnDangKy: Vùng chứa đăng ký tài khoản nếu chưa có tài khoản thì nhấp vào đăng ký</w:t>
      </w:r>
    </w:p>
    <w:p>
      <w:pPr>
        <w:ind w:left="0" w:firstLine="0"/>
        <w:rPr>
          <w:rFonts w:hint="default"/>
          <w:sz w:val="32"/>
          <w:szCs w:val="32"/>
          <w:lang w:val="vi-VN"/>
        </w:rPr>
      </w:pPr>
      <w:r>
        <w:rPr>
          <w:rFonts w:hint="default"/>
          <w:sz w:val="32"/>
          <w:szCs w:val="32"/>
          <w:lang w:val="vi-VN"/>
        </w:rPr>
        <w:t>-btnHuy:Hủy đăng ký</w:t>
      </w:r>
    </w:p>
    <w:sectPr>
      <w:pgSz w:w="16838" w:h="23811"/>
      <w:pgMar w:top="0" w:right="1440" w:bottom="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color w:val="0000FF"/>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FF293844"/>
    <w:multiLevelType w:val="singleLevel"/>
    <w:tmpl w:val="FF293844"/>
    <w:lvl w:ilvl="0" w:tentative="0">
      <w:start w:val="7"/>
      <w:numFmt w:val="decimal"/>
      <w:lvlText w:val="%1."/>
      <w:lvlJc w:val="left"/>
      <w:pPr>
        <w:tabs>
          <w:tab w:val="left" w:pos="312"/>
        </w:tabs>
      </w:pPr>
    </w:lvl>
  </w:abstractNum>
  <w:abstractNum w:abstractNumId="4">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4"/>
  </w:num>
  <w:num w:numId="2">
    <w:abstractNumId w:val="2"/>
  </w:num>
  <w:num w:numId="3">
    <w:abstractNumId w:val="6"/>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06F3C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paragraph" w:styleId="13">
    <w:name w:val="List Paragraph"/>
    <w:basedOn w:val="1"/>
    <w:qFormat/>
    <w:uiPriority w:val="34"/>
    <w:pPr>
      <w:ind w:left="720"/>
      <w:contextualSpacing/>
    </w:pPr>
  </w:style>
  <w:style w:type="character" w:customStyle="1" w:styleId="14">
    <w:name w:val="Heading 1 Char"/>
    <w:basedOn w:val="8"/>
    <w:link w:val="2"/>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RrIo+fQXLXkE6FesKqllUHJ6Tw==">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</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2023-04-29T04:25:00Z</dcterms:created>
  <dc:creator>Imac</dc:creator>
  <cp:lastModifiedBy>Ngọc Yến</cp:lastModifiedBy>
  <dcterms:modified xsi:type="dcterms:W3CDTF">2023-05-05T16:22:23Z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13B3F431980C4DB892A6C2759D9294DA</vt:lpwstr>
  </property>
</Properties>
</file>